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61184" w:rsidRDefault="008E487C" w14:paraId="47B85E5E" w14:textId="77777777">
      <w:pPr>
        <w:pStyle w:val="Title"/>
      </w:pPr>
      <w:r>
        <w:t>Cue Time Systems - Project Overview</w:t>
      </w:r>
    </w:p>
    <w:p w:rsidR="00861184" w:rsidRDefault="008E487C" w14:paraId="07091DC9" w14:textId="77777777">
      <w:r>
        <w:t xml:space="preserve">This document provides a detailed explanation of the functionality, structure, and purpose of the Cue Time Systems web application. Designed for managing customer relationships, tracking pool table rentals, </w:t>
      </w:r>
      <w:r>
        <w:t>generating reports, and sending promotional emails, this system leverages PHP, XAMPP, and an Azure-hosted SQL Server database.</w:t>
      </w:r>
    </w:p>
    <w:p w:rsidR="00861184" w:rsidRDefault="008E487C" w14:paraId="03C84F23" w14:textId="77777777">
      <w:pPr>
        <w:pStyle w:val="Heading1"/>
      </w:pPr>
      <w:r>
        <w:t>Overview of Application Features</w:t>
      </w:r>
    </w:p>
    <w:p w:rsidR="00861184" w:rsidRDefault="008E487C" w14:paraId="36909E26" w14:textId="77777777">
      <w:r>
        <w:t>- Customer Database Management</w:t>
      </w:r>
    </w:p>
    <w:p w:rsidR="00861184" w:rsidRDefault="008E487C" w14:paraId="650FE6A1" w14:textId="77777777">
      <w:r>
        <w:t>- Rental Reporting (Date Range, Rate Type, and Customer History)</w:t>
      </w:r>
    </w:p>
    <w:p w:rsidR="00861184" w:rsidRDefault="008E487C" w14:paraId="2E0F8BA0" w14:textId="77777777">
      <w:r>
        <w:t>- CSV Export and PDF Print Options</w:t>
      </w:r>
    </w:p>
    <w:p w:rsidR="00861184" w:rsidRDefault="008E487C" w14:paraId="256C4A80" w14:textId="77777777">
      <w:r w:rsidR="008E487C">
        <w:rPr/>
        <w:t>- Mock Email Campaigns and Individual Customer Messaging</w:t>
      </w:r>
    </w:p>
    <w:p w:rsidR="6EAC1155" w:rsidRDefault="6EAC1155" w14:paraId="4185E48C" w14:textId="7853ADA1">
      <w:r w:rsidR="6EAC1155">
        <w:rPr/>
        <w:t>-Manage Rental Rates</w:t>
      </w:r>
    </w:p>
    <w:p w:rsidR="00861184" w:rsidRDefault="008E487C" w14:paraId="4672CE04" w14:textId="77777777">
      <w:pPr>
        <w:pStyle w:val="Heading1"/>
      </w:pPr>
      <w:r>
        <w:t>Page-by-Page Breakdown</w:t>
      </w:r>
    </w:p>
    <w:p w:rsidR="00861184" w:rsidRDefault="008E487C" w14:paraId="3D564E2A" w14:textId="77777777">
      <w:pPr>
        <w:pStyle w:val="Heading2"/>
      </w:pPr>
      <w:r>
        <w:t>1. index.php (Dashboard)</w:t>
      </w:r>
    </w:p>
    <w:p w:rsidR="00861184" w:rsidRDefault="008E487C" w14:paraId="33016B83" w14:textId="223784C5">
      <w:r w:rsidR="008E487C">
        <w:rPr/>
        <w:t xml:space="preserve">The landing page for the Cue Time Systems application. It provides </w:t>
      </w:r>
      <w:r w:rsidR="744DC087">
        <w:rPr/>
        <w:t>a summary</w:t>
      </w:r>
      <w:r w:rsidR="008E487C">
        <w:rPr/>
        <w:t xml:space="preserve"> of the system, quick access cards to Customer Database and Reports, </w:t>
      </w:r>
      <w:r w:rsidR="4622A89F">
        <w:rPr/>
        <w:t xml:space="preserve">as well as a Sidebar Menu for ease of navigation through all pages. </w:t>
      </w:r>
      <w:r w:rsidR="5501AB3F">
        <w:rPr/>
        <w:t xml:space="preserve">Layout of tables </w:t>
      </w:r>
      <w:r w:rsidR="5501AB3F">
        <w:rPr/>
        <w:t>showinf</w:t>
      </w:r>
      <w:r w:rsidR="5501AB3F">
        <w:rPr/>
        <w:t xml:space="preserve"> if available and allows manager to manually mark a table ‘In Use’ </w:t>
      </w:r>
      <w:r w:rsidR="758D1127">
        <w:rPr/>
        <w:t xml:space="preserve">or ‘Available’ with button on each </w:t>
      </w:r>
      <w:r w:rsidR="758D1127">
        <w:rPr/>
        <w:t>table, if</w:t>
      </w:r>
      <w:r w:rsidR="758D1127">
        <w:rPr/>
        <w:t xml:space="preserve"> a table is in service or special need</w:t>
      </w:r>
      <w:r w:rsidR="4691926D">
        <w:rPr/>
        <w:t xml:space="preserve">. </w:t>
      </w:r>
      <w:r w:rsidR="4622A89F">
        <w:rPr/>
        <w:t xml:space="preserve"> </w:t>
      </w:r>
      <w:r w:rsidR="4622A89F">
        <w:rPr/>
        <w:t>D</w:t>
      </w:r>
      <w:r w:rsidR="008E487C">
        <w:rPr/>
        <w:t>isplays a professional layout with branding.</w:t>
      </w:r>
      <w:r w:rsidR="157CF35A">
        <w:rPr/>
        <w:t xml:space="preserve"> </w:t>
      </w:r>
    </w:p>
    <w:p w:rsidR="5CB272E2" w:rsidRDefault="5CB272E2" w14:paraId="63751DEA" w14:textId="15F3512D">
      <w:r w:rsidR="1A1CDD49">
        <w:drawing>
          <wp:inline wp14:editId="1DAEB3ED" wp14:anchorId="215AB37A">
            <wp:extent cx="6380828" cy="3777539"/>
            <wp:effectExtent l="0" t="0" r="0" b="0"/>
            <wp:docPr id="807045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56d573b4c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828" cy="37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272E2" w:rsidRDefault="5CB272E2" w14:paraId="0AB7E822" w14:textId="6220861F"/>
    <w:p w:rsidR="5CB272E2" w:rsidRDefault="5CB272E2" w14:paraId="6BC25BCB" w14:textId="11FAEF6A">
      <w:r w:rsidR="3B23898E">
        <w:rPr/>
        <w:t xml:space="preserve">Programming Code – </w:t>
      </w:r>
      <w:r w:rsidR="3B23898E">
        <w:rPr/>
        <w:t>Index.php</w:t>
      </w:r>
    </w:p>
    <w:p w:rsidR="7C200B87" w:rsidP="35AA7B39" w:rsidRDefault="7C200B87" w14:paraId="4B26D372" w14:textId="66EC2634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C200B87" w:rsidP="35AA7B39" w:rsidRDefault="7C200B87" w14:paraId="2F348022" w14:textId="14F35C22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File: index.php</w:t>
      </w:r>
    </w:p>
    <w:p w:rsidR="7C200B87" w:rsidP="35AA7B39" w:rsidRDefault="7C200B87" w14:paraId="1FC29F05" w14:textId="2D340927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Description: This is the main dashboard page for Cue Time Systems, displaying customer and pool rental management options.</w:t>
      </w:r>
    </w:p>
    <w:p w:rsidR="7C200B87" w:rsidP="35AA7B39" w:rsidRDefault="7C200B87" w14:paraId="75287157" w14:textId="7CB11D36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Start the session</w:t>
      </w:r>
    </w:p>
    <w:p w:rsidR="7C200B87" w:rsidP="35AA7B39" w:rsidRDefault="7C200B87" w14:paraId="053177E0" w14:textId="181465F0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session_start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5AA7B39" w:rsidP="35AA7B39" w:rsidRDefault="35AA7B39" w14:paraId="5F8A549F" w14:textId="187F20C0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75B69816" w14:textId="4F83DC0D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Azure DB connection for dashboard</w:t>
      </w:r>
    </w:p>
    <w:p w:rsidR="7C200B87" w:rsidP="35AA7B39" w:rsidRDefault="7C200B87" w14:paraId="1BA0A6E4" w14:textId="1599D3B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C200B87" w:rsidP="35AA7B39" w:rsidRDefault="7C200B87" w14:paraId="35C400BD" w14:textId="0545FB4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C200B87" w:rsidP="35AA7B39" w:rsidRDefault="7C200B87" w14:paraId="3B27F821" w14:textId="4D60B2C1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C200B87" w:rsidP="35AA7B39" w:rsidRDefault="7C200B87" w14:paraId="0BEE1289" w14:textId="6D9FE9C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AE0B917" w14:textId="1BE93E79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2BB96A4E" w14:textId="5927F06B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Create a connection to the Azure SQL Database using PDO</w:t>
      </w:r>
    </w:p>
    <w:p w:rsidR="7C200B87" w:rsidP="35AA7B39" w:rsidRDefault="7C200B87" w14:paraId="27880B9E" w14:textId="00D68839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C200B87" w:rsidP="35AA7B39" w:rsidRDefault="7C200B87" w14:paraId="6658AB9E" w14:textId="162B44E1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C200B87" w:rsidP="35AA7B39" w:rsidRDefault="7C200B87" w14:paraId="511D6CC2" w14:textId="717833DB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7C200B87" w:rsidP="35AA7B39" w:rsidRDefault="7C200B87" w14:paraId="59E4E16E" w14:textId="3D724994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C200B87" w:rsidP="35AA7B39" w:rsidRDefault="7C200B87" w14:paraId="58F2FE12" w14:textId="366765C2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die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"❌ Connection failed: 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());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Handle connection error</w:t>
      </w:r>
    </w:p>
    <w:p w:rsidR="7C200B87" w:rsidP="35AA7B39" w:rsidRDefault="7C200B87" w14:paraId="074C7D97" w14:textId="7B16446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C200B87" w:rsidP="35AA7B39" w:rsidRDefault="7C200B87" w14:paraId="6B3EB22F" w14:textId="6E636FBD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2D565AB0" w14:textId="62C6E744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1074173D" w14:textId="398DE0E9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34BE09BF" w14:textId="60F1F76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6F8A8B68" w14:textId="224CB45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325D5A18" w14:textId="5A77D2DE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C200B87" w:rsidP="35AA7B39" w:rsidRDefault="7C200B87" w14:paraId="124343B2" w14:textId="26A3FC97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C200B87" w:rsidP="35AA7B39" w:rsidRDefault="7C200B87" w14:paraId="05936DC9" w14:textId="33E52420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Cue Time Systems - Dashboard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0248E973" w14:textId="3F02983C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C200B87" w:rsidP="35AA7B39" w:rsidRDefault="7C200B87" w14:paraId="26604F11" w14:textId="52B2E326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355B1E9D" w14:textId="2917A0F3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207F011C" w14:textId="12C8B42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Include the sidebar for navigation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5AA7B39" w:rsidP="35AA7B39" w:rsidRDefault="35AA7B39" w14:paraId="1B959381" w14:textId="04C4F81C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73F7389C" w14:textId="773656AE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13A75AF0" w14:textId="2C1F2261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"text-align: center;"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6570F471" w14:textId="78440E7E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7CF1ED43" w14:textId="5D7BC019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Cue Time Systems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1931ECAA" w14:textId="6CEED40F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Your centralized dashboard for customer and pool rental management.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3A4FF74D" w14:textId="7C00CD24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"banner-container"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"display: flex; justify-content: center; margin-top: 20px;"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7FBFD242" w14:textId="22CEAA90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"images/bannerballs.png"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"Pool Balls Banner 1"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20%; height: auto;"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6FCAA189" w14:textId="2A9C75B0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"images/bannerballs.png"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"Pool Balls Banner 2"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20%; height: auto;"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583758F4" w14:textId="4D68DB20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"images/bannerballs.png"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"Pool Balls Banner 3"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"width: 20%; height: auto;"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28433A41" w14:textId="22606891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6260539C" w14:textId="4A97B926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556F03B2" w14:textId="78F6CACE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58C8B7AC" w14:textId="4ECFAD7A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"dashboard-cards"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748A5F8B" w14:textId="5B6CD121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2B6B9D9A" w14:textId="5E3C789C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 Database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383301F9" w14:textId="0B9A08A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View Customer List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2924E21C" w14:textId="792FF4B2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7DF5FD8" w14:textId="25EA5FF6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619FD3EF" w14:textId="5B4702E9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40E2B484" w14:textId="62861CF1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Reports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4896204C" w14:textId="6E583A5B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"RentalSummaryReport.php"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View rental summary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2E1D95AE" w14:textId="479AAA30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7BC13E73" w14:textId="504A80D8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2FCFFCF4" w14:textId="7994D34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13A9B867" w14:textId="5B0CC33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Manage Pool Time Rates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426AA51F" w14:textId="23EF67E2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"ManageRates.php"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View/Edit Pool Rates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38FA861A" w14:textId="50E11E7B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1E9C509D" w14:textId="05F538A9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6421F8DC" w14:textId="4B656355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1933690D" w14:textId="3D1D5A12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"pool-grid"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6B2A21C7" w14:textId="7B348CBC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"text-align: center; margin-top: 2rem;"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Table Availability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6A7B5FB6" w14:textId="4F58EDAE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"pool-grid-container"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51501B3A" w14:textId="38D202D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C200B87" w:rsidP="35AA7B39" w:rsidRDefault="7C200B87" w14:paraId="4AA103A2" w14:textId="30B3A45B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Fetch table availability data</w:t>
      </w:r>
    </w:p>
    <w:p w:rsidR="7C200B87" w:rsidP="35AA7B39" w:rsidRDefault="7C200B87" w14:paraId="6008EDC2" w14:textId="4FBC43A6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TableID, IsAvailable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dbo.POOLTABLES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TableID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ASC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C200B87" w:rsidP="35AA7B39" w:rsidRDefault="7C200B87" w14:paraId="05DC40A6" w14:textId="5E4EA3F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query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5AA7B39" w:rsidP="35AA7B39" w:rsidRDefault="35AA7B39" w14:paraId="0593DF16" w14:textId="01FB19B5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570F79D5" w14:textId="38F1CB24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Check if the query was successful</w:t>
      </w:r>
    </w:p>
    <w:p w:rsidR="7C200B87" w:rsidP="35AA7B39" w:rsidRDefault="7C200B87" w14:paraId="27A0C7E1" w14:textId="08D57F06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C200B87" w:rsidP="35AA7B39" w:rsidRDefault="7C200B87" w14:paraId="39FBDF15" w14:textId="36DB6644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die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"❌ Query failed: 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print_r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errorInfo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(),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7C200B87" w:rsidP="35AA7B39" w:rsidRDefault="7C200B87" w14:paraId="7F958C3F" w14:textId="1A5AD21A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C200B87" w:rsidP="35AA7B39" w:rsidRDefault="7C200B87" w14:paraId="12715190" w14:textId="17B06379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7C200B87" w:rsidP="35AA7B39" w:rsidRDefault="7C200B87" w14:paraId="5DAFC49D" w14:textId="5288FBB7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Initialize a flag to check if rows are returned</w:t>
      </w:r>
    </w:p>
    <w:p w:rsidR="7C200B87" w:rsidP="35AA7B39" w:rsidRDefault="7C200B87" w14:paraId="1D0A4B86" w14:textId="04DA62A7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$rowsFound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7686257E" w14:textId="3765878B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68074F2B" w14:textId="6ACE4DC3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</w:p>
    <w:p w:rsidR="7C200B87" w:rsidP="35AA7B39" w:rsidRDefault="7C200B87" w14:paraId="51C95638" w14:textId="2DF8DC6C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Loop through each table and display it</w:t>
      </w:r>
    </w:p>
    <w:p w:rsidR="7C200B87" w:rsidP="35AA7B39" w:rsidRDefault="7C200B87" w14:paraId="12E13A21" w14:textId="6016C10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::FETCH_ASSOC)) {</w:t>
      </w:r>
    </w:p>
    <w:p w:rsidR="7C200B87" w:rsidP="35AA7B39" w:rsidRDefault="7C200B87" w14:paraId="417E4DDA" w14:textId="3BA78D63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$rowsFound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Set the flag to true when a row is found</w:t>
      </w:r>
    </w:p>
    <w:p w:rsidR="7C200B87" w:rsidP="35AA7B39" w:rsidRDefault="7C200B87" w14:paraId="1ADF6750" w14:textId="25D0C71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$tableID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'TableID'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C200B87" w:rsidP="35AA7B39" w:rsidRDefault="7C200B87" w14:paraId="7C5BA15D" w14:textId="4EF8B7FE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$isAvailable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'IsAvailable'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'Available'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 Use'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C200B87" w:rsidP="35AA7B39" w:rsidRDefault="7C200B87" w14:paraId="53387323" w14:textId="79FB3AD6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$statusClass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'IsAvailable'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'available'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'in-use'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CSS class for styling</w:t>
      </w:r>
    </w:p>
    <w:p w:rsidR="7C200B87" w:rsidP="35AA7B39" w:rsidRDefault="7C200B87" w14:paraId="64510515" w14:textId="072111F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$newStatus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'IsAvailable'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Determine the new status to toggle</w:t>
      </w:r>
    </w:p>
    <w:p w:rsidR="7C200B87" w:rsidP="35AA7B39" w:rsidRDefault="7C200B87" w14:paraId="0CC08974" w14:textId="066A0812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C200B87" w:rsidP="35AA7B39" w:rsidRDefault="7C200B87" w14:paraId="277781A0" w14:textId="1F79091B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"pool-card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$statusClass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7A2745A6" w14:textId="0420D09B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"images/pool-table.png"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"Pool Table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$tableID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"pool-table-image"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4A37D1BB" w14:textId="39F5A616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"overlay"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7AAF32EA" w14:textId="720ACE0C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Table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$tableID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7D1F7475" w14:textId="412C855E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$isAvailable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68BD6735" w14:textId="411928D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Toggle Button --&gt;</w:t>
      </w:r>
    </w:p>
    <w:p w:rsidR="7C200B87" w:rsidP="35AA7B39" w:rsidRDefault="7C200B87" w14:paraId="493EE0FB" w14:textId="1D3B4139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"UpdateTableStatus.php"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"margin-top: 10px;"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40AB91CA" w14:textId="05A4AE89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"hidden"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"TableID"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$tableID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73CD0681" w14:textId="04B5D2E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"hidden"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"IsAvailable"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$newStatus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4AC9D73A" w14:textId="4F9CC56C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3CDAC562" w14:textId="3CA6EEE3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Set to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$newStatus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'Available'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 Use'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C200B87" w:rsidP="35AA7B39" w:rsidRDefault="7C200B87" w14:paraId="61985D15" w14:textId="76465432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165F129D" w14:textId="56A6E62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56FDA48A" w14:textId="1FAB1731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7D1A461E" w14:textId="234F8D1A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669A8EDF" w14:textId="25D0CCF7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C200B87" w:rsidP="35AA7B39" w:rsidRDefault="7C200B87" w14:paraId="686CD283" w14:textId="0F9EA995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5AA7B39" w:rsidP="35AA7B39" w:rsidRDefault="35AA7B39" w14:paraId="71647488" w14:textId="6309163C">
      <w:pPr>
        <w:shd w:val="clear" w:color="auto" w:fill="1F1F1F"/>
        <w:spacing w:before="0" w:beforeAutospacing="off" w:after="0" w:afterAutospacing="off" w:line="285" w:lineRule="auto"/>
      </w:pPr>
    </w:p>
    <w:p w:rsidR="7C200B87" w:rsidP="35AA7B39" w:rsidRDefault="7C200B87" w14:paraId="77AEC983" w14:textId="0D6D203A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If no rows were found, display a message</w:t>
      </w:r>
    </w:p>
    <w:p w:rsidR="7C200B87" w:rsidP="35AA7B39" w:rsidRDefault="7C200B87" w14:paraId="5FB35B0A" w14:textId="512EB562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$rowsFound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C200B87" w:rsidP="35AA7B39" w:rsidRDefault="7C200B87" w14:paraId="54D7B0E6" w14:textId="4213C092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"&lt;p style='text-align: center;'&gt;No tables found in the database.&lt;/p&gt;"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C200B87" w:rsidP="35AA7B39" w:rsidRDefault="7C200B87" w14:paraId="6DA672A8" w14:textId="6B672509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C200B87" w:rsidP="35AA7B39" w:rsidRDefault="7C200B87" w14:paraId="047478BF" w14:textId="492211E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C200B87" w:rsidP="35AA7B39" w:rsidRDefault="7C200B87" w14:paraId="5F348BE9" w14:textId="4C7AC16C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5FD49CF9" w14:textId="39C61838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20D36DF4" w14:textId="1C18DFA7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21557B32" w14:textId="1175CCD0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200B87" w:rsidP="35AA7B39" w:rsidRDefault="7C200B87" w14:paraId="4838F8C2" w14:textId="7889306D">
      <w:pPr>
        <w:shd w:val="clear" w:color="auto" w:fill="1F1F1F"/>
        <w:spacing w:before="0" w:beforeAutospacing="off" w:after="0" w:afterAutospacing="off" w:line="285" w:lineRule="auto"/>
      </w:pP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C200B8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4F0EEF7C" w14:textId="41D25EB1"/>
    <w:p w:rsidR="17AF804D" w:rsidRDefault="17AF804D" w14:paraId="2281DA27" w14:textId="7BEA0D9C">
      <w:r w:rsidR="17AF804D">
        <w:rPr/>
        <w:t>Navigation Menu:</w:t>
      </w:r>
    </w:p>
    <w:p w:rsidR="17AF804D" w:rsidRDefault="17AF804D" w14:paraId="1DE22F92" w14:textId="1759BD77">
      <w:r w:rsidR="17AF804D">
        <w:rPr/>
        <w:t xml:space="preserve"> </w:t>
      </w:r>
      <w:r w:rsidR="7C200B87">
        <w:rPr/>
        <w:t>Sidebar.php</w:t>
      </w:r>
      <w:r w:rsidR="7C200B87">
        <w:rPr/>
        <w:t xml:space="preserve"> </w:t>
      </w:r>
    </w:p>
    <w:p w:rsidR="1AF77DFF" w:rsidP="35AA7B39" w:rsidRDefault="1AF77DFF" w14:paraId="0848A863" w14:textId="171D406F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sidebar.php --&gt;</w:t>
      </w:r>
    </w:p>
    <w:p w:rsidR="1AF77DFF" w:rsidP="35AA7B39" w:rsidRDefault="1AF77DFF" w14:paraId="62137DA9" w14:textId="1273404D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"sidebar"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418E025C" w14:textId="6484F68F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1CA56F93" w14:textId="2938E357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"logo-container"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75DACF54" w14:textId="6FCFCD1C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"images/CueTimelogo.png"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"Cue Time Systems"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AF77DFF" w:rsidP="35AA7B39" w:rsidRDefault="1AF77DFF" w14:paraId="2CEEB91B" w14:textId="70BA73E7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24236F0E" w14:textId="7A36878F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36557AAF" w14:textId="33C9C28E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3C3BC28D" w14:textId="24EEA5C4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"index.php"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Dashboard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1C7655E7" w14:textId="4C7624C2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 List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0410E6DF" w14:textId="06631FC4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"CustomerAdd.php"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Customer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36CE376B" w14:textId="2262B779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"SendPromoEmail.php"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Send Benny's Specials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5F653F08" w14:textId="1E9151E6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"ManageRates.PHP"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Manage Table Rates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3DA948D4" w14:textId="08A5AF45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"CustomerRentalSearch.php"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 Rental Search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363B6C13" w14:textId="3950CDB0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"RentalSummaryReport.php"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Rental Summary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4EF67823" w14:textId="35B385CD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648A4946" w14:textId="41BF88BE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6C971E98" w14:textId="1B47E68C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3BF2CFE0" w14:textId="63F2FCCA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"benny-logo-container"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72032D44" w14:textId="5EBC8289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"images/BennysLogo.png"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"Benny's Logo"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"logo-benny"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AF77DFF" w:rsidP="35AA7B39" w:rsidRDefault="1AF77DFF" w14:paraId="1171DE11" w14:textId="3145A481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AF77DFF" w:rsidP="35AA7B39" w:rsidRDefault="1AF77DFF" w14:paraId="070ACAA8" w14:textId="2822E249">
      <w:pPr>
        <w:shd w:val="clear" w:color="auto" w:fill="1F1F1F"/>
        <w:spacing w:before="0" w:beforeAutospacing="off" w:after="0" w:afterAutospacing="off" w:line="285" w:lineRule="auto"/>
      </w:pP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1AF77DF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189F2C27" w14:textId="3D18AF09"/>
    <w:p w:rsidR="35AA7B39" w:rsidRDefault="35AA7B39" w14:paraId="5D2FA635" w14:textId="28EA35F0"/>
    <w:p w:rsidR="00C3696E" w:rsidRDefault="00C3696E" w14:paraId="136BD63D" w14:textId="7F5A6538"/>
    <w:p w:rsidR="00861184" w:rsidRDefault="008E487C" w14:paraId="58865AA7" w14:textId="77777777">
      <w:pPr>
        <w:pStyle w:val="Heading2"/>
      </w:pPr>
      <w:r>
        <w:t>2. CustomerList.php</w:t>
      </w:r>
    </w:p>
    <w:p w:rsidR="00861184" w:rsidRDefault="008E487C" w14:paraId="35509F3F" w14:textId="77777777">
      <w:r w:rsidR="008E487C">
        <w:rPr/>
        <w:t xml:space="preserve">Displays all customers from the database in a table format. Allows searching by name or phone, and provides action buttons to View, Edit, </w:t>
      </w:r>
      <w:r w:rsidR="008E487C">
        <w:rPr/>
        <w:t>Delete</w:t>
      </w:r>
      <w:r w:rsidR="008E487C">
        <w:rPr/>
        <w:t>, or Email each customer. Also includes CSV export functionality.</w:t>
      </w:r>
    </w:p>
    <w:p w:rsidR="6D48F624" w:rsidRDefault="6D48F624" w14:paraId="45BFEA8A" w14:textId="4F0AC836">
      <w:r w:rsidR="6D48F624">
        <w:drawing>
          <wp:inline wp14:editId="5168288D" wp14:anchorId="58BDC045">
            <wp:extent cx="6353174" cy="3706019"/>
            <wp:effectExtent l="0" t="0" r="0" b="0"/>
            <wp:docPr id="73936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4a48a297643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53174" cy="37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BCEDB" w:rsidRDefault="378BCEDB" w14:paraId="50510AA2" w14:textId="23F2E801">
      <w:r w:rsidR="378BCEDB">
        <w:rPr/>
        <w:t>CustomerList.php</w:t>
      </w:r>
      <w:r w:rsidR="378BCEDB">
        <w:rPr/>
        <w:t xml:space="preserve"> </w:t>
      </w:r>
    </w:p>
    <w:p w:rsidR="378BCEDB" w:rsidP="35AA7B39" w:rsidRDefault="378BCEDB" w14:paraId="7014B748" w14:textId="4F6141D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378BCEDB" w:rsidP="35AA7B39" w:rsidRDefault="378BCEDB" w14:paraId="62C09D12" w14:textId="75A427C1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CustomerList.php - Cue Time Systems Customer Management</w:t>
      </w:r>
    </w:p>
    <w:p w:rsidR="35AA7B39" w:rsidP="35AA7B39" w:rsidRDefault="35AA7B39" w14:paraId="4C7123D3" w14:textId="3378EF15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432539CA" w14:textId="6F75F09E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Database connection</w:t>
      </w:r>
    </w:p>
    <w:p w:rsidR="378BCEDB" w:rsidP="35AA7B39" w:rsidRDefault="378BCEDB" w14:paraId="42931B56" w14:textId="4210D34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643D1344" w14:textId="254DF538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3FF3FAAF" w14:textId="35D67D69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53F31E57" w14:textId="5F53F4EA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74256F9F" w14:textId="4C48D3CE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11524108" w14:textId="1D9DBC3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78BCEDB" w:rsidP="35AA7B39" w:rsidRDefault="378BCEDB" w14:paraId="45598844" w14:textId="4711272D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78BCEDB" w:rsidP="35AA7B39" w:rsidRDefault="378BCEDB" w14:paraId="628FC64C" w14:textId="24D9C117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78BCEDB" w:rsidP="35AA7B39" w:rsidRDefault="378BCEDB" w14:paraId="611BE042" w14:textId="4C8AE526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78BCEDB" w:rsidP="35AA7B39" w:rsidRDefault="378BCEDB" w14:paraId="29C5BECE" w14:textId="1949E3B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die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"❌ Connection failed: 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78BCEDB" w:rsidP="35AA7B39" w:rsidRDefault="378BCEDB" w14:paraId="41190360" w14:textId="68A771FC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78BCEDB" w:rsidP="35AA7B39" w:rsidRDefault="378BCEDB" w14:paraId="3A401376" w14:textId="6C22EBB4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798D164F" w14:textId="3F949054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76197818" w14:textId="72C0FC39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58EB2259" w14:textId="14F074F0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42798FD3" w14:textId="704F1BA0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75832FC2" w14:textId="50272BE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8BCEDB" w:rsidP="35AA7B39" w:rsidRDefault="378BCEDB" w14:paraId="5E51BCDB" w14:textId="22D724B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8BCEDB" w:rsidP="35AA7B39" w:rsidRDefault="378BCEDB" w14:paraId="5F258505" w14:textId="1AA25BE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Cue Time Systems - Customer List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3A2AD026" w14:textId="25313594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8BCEDB" w:rsidP="35AA7B39" w:rsidRDefault="378BCEDB" w14:paraId="090D07CC" w14:textId="69AB4CE7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16ECBD81" w14:textId="6C5ED720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78BCEDB" w:rsidP="35AA7B39" w:rsidRDefault="378BCEDB" w14:paraId="6BE06DBA" w14:textId="2D1A8451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6E876100" w14:textId="0A261311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3A0BFDAF" w14:textId="274A8D98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5A35A5C3" w14:textId="09A6BC5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6620E53F" w14:textId="21B2F20B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0.9em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051187E7" w14:textId="5BEB2BE7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1FD44FB7" w14:textId="51E2D216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78BCEDB" w:rsidP="35AA7B39" w:rsidRDefault="378BCEDB" w14:paraId="04BDBCA2" w14:textId="37FDC85A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.button:hover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78BCEDB" w:rsidP="35AA7B39" w:rsidRDefault="378BCEDB" w14:paraId="4360F404" w14:textId="068EB4D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#3e6a58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2BD5C2D9" w14:textId="4B80160E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78BCEDB" w:rsidP="35AA7B39" w:rsidRDefault="378BCEDB" w14:paraId="199572CF" w14:textId="00539A96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table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78BCEDB" w:rsidP="35AA7B39" w:rsidRDefault="378BCEDB" w14:paraId="215BA075" w14:textId="761440C8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3B80F172" w14:textId="2D3F484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border-collapse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collapse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56C52FC9" w14:textId="10A44521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0BACB652" w14:textId="3FA70711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78BCEDB" w:rsidP="35AA7B39" w:rsidRDefault="378BCEDB" w14:paraId="6EB32EBB" w14:textId="7E40A128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td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78BCEDB" w:rsidP="35AA7B39" w:rsidRDefault="378BCEDB" w14:paraId="2100984A" w14:textId="54E7EFC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14706383" w14:textId="5BAFAE6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48F03B01" w14:textId="12B2BE68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left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67E9D3E7" w14:textId="6914FC5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78BCEDB" w:rsidP="35AA7B39" w:rsidRDefault="378BCEDB" w14:paraId="73948F85" w14:textId="6B39B855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78BCEDB" w:rsidP="35AA7B39" w:rsidRDefault="378BCEDB" w14:paraId="1F22DA53" w14:textId="7061A3A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#87aa9f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1FF24423" w14:textId="2F1ABC23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27A99924" w14:textId="21E760ED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78BCEDB" w:rsidP="35AA7B39" w:rsidRDefault="378BCEDB" w14:paraId="65B984DA" w14:textId="0B642F15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5F342392" w14:textId="17B05359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1FF6D508" w14:textId="6F48161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7396474C" w14:textId="7435EEC3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7D2A08E3" w14:textId="68585AC2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4EA78F0C" w14:textId="2C59B715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0F51E28E" w14:textId="5BCAA8B4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6AF28760" w14:textId="770E9956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 List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5A84859C" w14:textId="26E6289D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5207A92E" w14:textId="06D9D4E5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25942AF4" w14:textId="04A3E37A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Search Form --&gt;</w:t>
      </w:r>
    </w:p>
    <w:p w:rsidR="378BCEDB" w:rsidP="35AA7B39" w:rsidRDefault="378BCEDB" w14:paraId="17D127DC" w14:textId="69022AEE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"margin-bottom: 1rem;"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1F2924F9" w14:textId="4362FA77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 by name..."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'search'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0D538CDD" w14:textId="0DD90A6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3E36AFC3" w14:textId="3068FA5D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DB2EA72" w14:textId="7296BADE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3B8D5CBE" w14:textId="5CC0466D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Action Buttons --&gt;</w:t>
      </w:r>
    </w:p>
    <w:p w:rsidR="378BCEDB" w:rsidP="35AA7B39" w:rsidRDefault="378BCEDB" w14:paraId="52278E6E" w14:textId="41EB341C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"CustomerAdd.php"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Customer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23D873C5" w14:textId="451AD581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 no-print"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"ExportCustomerCSV.php"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📄 Export CSV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73D99117" w14:textId="269E2421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1F4B702E" w14:textId="0B64CA5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Customer Table --&gt;</w:t>
      </w:r>
    </w:p>
    <w:p w:rsidR="378BCEDB" w:rsidP="35AA7B39" w:rsidRDefault="378BCEDB" w14:paraId="47A472B5" w14:textId="3D39A46A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64B40C24" w14:textId="7FB31C48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22A8FE8F" w14:textId="7B85AB8E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095373B7" w14:textId="20C994C9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First Name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5BA544B4" w14:textId="4178379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Last Name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6BEACDB0" w14:textId="1539135A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 Number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688C1912" w14:textId="154E6230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View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600777D2" w14:textId="211DB549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45FFE294" w14:textId="1B7D1997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Delete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1670EA92" w14:textId="66F8D7ED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17F458D6" w14:textId="0C7416CE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1E967AEB" w14:textId="64458AED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3D9FE099" w14:textId="3C9C9D3B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378BCEDB" w:rsidP="35AA7B39" w:rsidRDefault="378BCEDB" w14:paraId="73996869" w14:textId="480F4EA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78BCEDB" w:rsidP="35AA7B39" w:rsidRDefault="378BCEDB" w14:paraId="474466B5" w14:textId="625C21B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'search'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5178CA87" w14:textId="4E097CFA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6C478286" w14:textId="3307B24D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 {</w:t>
      </w:r>
    </w:p>
    <w:p w:rsidR="378BCEDB" w:rsidP="35AA7B39" w:rsidRDefault="378BCEDB" w14:paraId="4EE0530C" w14:textId="312AA2C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CustomerID, FirstName, LastName, PhoneNumber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dbo.CUSTOMER </w:t>
      </w:r>
    </w:p>
    <w:p w:rsidR="378BCEDB" w:rsidP="35AA7B39" w:rsidRDefault="378BCEDB" w14:paraId="6D9F4B3F" w14:textId="299FAA3E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FirstName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LIKE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first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</w:p>
    <w:p w:rsidR="378BCEDB" w:rsidP="35AA7B39" w:rsidRDefault="378BCEDB" w14:paraId="6C743913" w14:textId="520989A8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LastName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LIKE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last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</w:p>
    <w:p w:rsidR="378BCEDB" w:rsidP="35AA7B39" w:rsidRDefault="378BCEDB" w14:paraId="7AEEE1F0" w14:textId="24439DA7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PhoneNumber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LIKE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:phone </w:t>
      </w:r>
    </w:p>
    <w:p w:rsidR="378BCEDB" w:rsidP="35AA7B39" w:rsidRDefault="378BCEDB" w14:paraId="320F8B93" w14:textId="68E43FFA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ASC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443F3796" w14:textId="036366B0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78BCEDB" w:rsidP="35AA7B39" w:rsidRDefault="378BCEDB" w14:paraId="45C88ADB" w14:textId="46A30143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$searchTerm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7BA74332" w14:textId="23A8DB40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':first'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$searchTerm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::PARAM_STR);</w:t>
      </w:r>
    </w:p>
    <w:p w:rsidR="378BCEDB" w:rsidP="35AA7B39" w:rsidRDefault="378BCEDB" w14:paraId="10E243B7" w14:textId="1A5A7EB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':last'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$searchTerm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::PARAM_STR);</w:t>
      </w:r>
    </w:p>
    <w:p w:rsidR="378BCEDB" w:rsidP="35AA7B39" w:rsidRDefault="378BCEDB" w14:paraId="63F38252" w14:textId="304771A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':phone'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$searchTerm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::PARAM_STR);</w:t>
      </w:r>
    </w:p>
    <w:p w:rsidR="378BCEDB" w:rsidP="35AA7B39" w:rsidRDefault="378BCEDB" w14:paraId="22F141B7" w14:textId="27E76E8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78BCEDB" w:rsidP="35AA7B39" w:rsidRDefault="378BCEDB" w14:paraId="6B3C181A" w14:textId="43C091A8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78BCEDB" w:rsidP="35AA7B39" w:rsidRDefault="378BCEDB" w14:paraId="15FE88FA" w14:textId="297D3F80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CustomerID, FirstName, LastName, PhoneNumber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dbo.CUSTOMER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ASC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579A6F22" w14:textId="47318EE5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query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78BCEDB" w:rsidP="35AA7B39" w:rsidRDefault="378BCEDB" w14:paraId="0627F7DD" w14:textId="5BA85A4B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5AA7B39" w:rsidP="35AA7B39" w:rsidRDefault="35AA7B39" w14:paraId="1AF84D18" w14:textId="15A526AA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79490B17" w14:textId="0A6C367F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fetchAll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35AA7B39" w:rsidP="35AA7B39" w:rsidRDefault="35AA7B39" w14:paraId="16DCA72C" w14:textId="2C518662">
      <w:pPr>
        <w:shd w:val="clear" w:color="auto" w:fill="1F1F1F"/>
        <w:spacing w:before="0" w:beforeAutospacing="off" w:after="0" w:afterAutospacing="off" w:line="285" w:lineRule="auto"/>
      </w:pPr>
    </w:p>
    <w:p w:rsidR="378BCEDB" w:rsidP="35AA7B39" w:rsidRDefault="378BCEDB" w14:paraId="6EAC7158" w14:textId="3D4BB1E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78BCEDB" w:rsidP="35AA7B39" w:rsidRDefault="378BCEDB" w14:paraId="0E7E057A" w14:textId="06FD264B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78BCEDB" w:rsidP="35AA7B39" w:rsidRDefault="378BCEDB" w14:paraId="2449A9C3" w14:textId="7604255A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"&lt;tr&gt;"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704E24E7" w14:textId="12CDA14B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1F43B29E" w14:textId="4039DADC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29D63E25" w14:textId="556A1AF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'PhoneNumber'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5B032720" w14:textId="708ACBCA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"&lt;td&gt;&lt;a href='CustomerView.php?CustomerID="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"'&gt;&lt;img src='images/view.png' alt='View' width='15' height='20'&gt;&lt;/a&gt;&lt;/td&gt;"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3EF585D0" w14:textId="20C3E6F5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"&lt;td&gt;&lt;a href='CustomerEdit.php?CustomerID="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"'&gt;&lt;img src='images/edit-icon.png' alt='Edit' width='15' height='20'&gt;&lt;/a&gt;&lt;/td&gt;"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1B77A93F" w14:textId="4150459D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"&lt;td&gt;&lt;a href='CustomerDelete.php?CustomerID="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"'&gt;&lt;img src='images/delete-icon.png' alt='Delete' width='15' height='20'&gt;&lt;/a&gt;&lt;/td&gt;"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587313C8" w14:textId="55D6692B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"&lt;td&gt;&lt;a class='button no-print' href='EmailSingleCustomer.php?id="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"'&gt;📧 Email&lt;/a&gt;&lt;/td&gt;"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6E38EAE9" w14:textId="169ED1B6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"&lt;/tr&gt;"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7C5547BA" w14:textId="7153E809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78BCEDB" w:rsidP="35AA7B39" w:rsidRDefault="378BCEDB" w14:paraId="7A96D556" w14:textId="56B35D6C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78BCEDB" w:rsidP="35AA7B39" w:rsidRDefault="378BCEDB" w14:paraId="0759A0EF" w14:textId="12053BE9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"&lt;tr&gt;&lt;td colspan='7'&gt;No customers found.&lt;/td&gt;&lt;/tr&gt;"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6D611946" w14:textId="53996435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78BCEDB" w:rsidP="35AA7B39" w:rsidRDefault="378BCEDB" w14:paraId="0E06E2F2" w14:textId="61A47516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78BCEDB" w:rsidP="35AA7B39" w:rsidRDefault="378BCEDB" w14:paraId="3617F84C" w14:textId="5FB45CF5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"&lt;tr&gt;&lt;td colspan='6'&gt;❌ Error: 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.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"&lt;/td&gt;&lt;/tr&gt;"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78BCEDB" w:rsidP="35AA7B39" w:rsidRDefault="378BCEDB" w14:paraId="4F336144" w14:textId="6AF5822C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378BCEDB" w:rsidP="35AA7B39" w:rsidRDefault="378BCEDB" w14:paraId="0817979B" w14:textId="4B309A76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78BCEDB" w:rsidP="35AA7B39" w:rsidRDefault="378BCEDB" w14:paraId="1201C8BF" w14:textId="2CCD9D04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0EECCAFF" w14:textId="0FE4EB76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70BEC250" w14:textId="6D8C060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091CE1A9" w14:textId="4FCFE472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8BCEDB" w:rsidP="35AA7B39" w:rsidRDefault="378BCEDB" w14:paraId="6C8C6703" w14:textId="148C3CB9">
      <w:pPr>
        <w:shd w:val="clear" w:color="auto" w:fill="1F1F1F"/>
        <w:spacing w:before="0" w:beforeAutospacing="off" w:after="0" w:afterAutospacing="off" w:line="285" w:lineRule="auto"/>
      </w:pP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378BCE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1DC78B39" w14:textId="06870499"/>
    <w:p w:rsidR="35AA7B39" w:rsidRDefault="35AA7B39" w14:paraId="2EAD5B26" w14:textId="378C17C4"/>
    <w:p w:rsidR="00861184" w:rsidRDefault="008E487C" w14:paraId="70FA00E9" w14:textId="77777777">
      <w:pPr>
        <w:pStyle w:val="Heading2"/>
      </w:pPr>
      <w:r>
        <w:t>3. CustomerAdd.php / CustomerEdit.php / CustomerDelete.php / CustomerView.php</w:t>
      </w:r>
    </w:p>
    <w:p w:rsidR="00861184" w:rsidRDefault="008E487C" w14:paraId="4201E05B" w14:textId="367928A2">
      <w:r w:rsidR="008E487C">
        <w:rPr/>
        <w:t xml:space="preserve">These pages allow adding a new customer, updating existing customer details, confirming deletion, and viewing full customer </w:t>
      </w:r>
      <w:r w:rsidR="008E487C">
        <w:rPr/>
        <w:t>details</w:t>
      </w:r>
      <w:r w:rsidR="008E487C">
        <w:rPr/>
        <w:t xml:space="preserve"> respectively. Each interacts directly with the Azure SQL database.</w:t>
      </w:r>
      <w:r w:rsidR="24012B5A">
        <w:drawing>
          <wp:inline wp14:editId="67793001" wp14:anchorId="3F05A533">
            <wp:extent cx="4114800" cy="1811655"/>
            <wp:effectExtent l="0" t="0" r="0" b="0"/>
            <wp:docPr id="39724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c7c5faa1c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012B5A">
        <w:drawing>
          <wp:inline wp14:editId="7D8D616D" wp14:anchorId="2E440984">
            <wp:extent cx="4143376" cy="1588495"/>
            <wp:effectExtent l="0" t="0" r="0" b="0"/>
            <wp:docPr id="1858569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013ee8604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6" cy="15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80BF1" w:rsidRDefault="7CB80BF1" w14:paraId="32E5B5EB" w14:textId="49A8D04A">
      <w:r w:rsidR="7CB80BF1">
        <w:drawing>
          <wp:inline wp14:editId="31BB7226" wp14:anchorId="3F2F51DC">
            <wp:extent cx="4095990" cy="2030928"/>
            <wp:effectExtent l="0" t="0" r="0" b="0"/>
            <wp:docPr id="162263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9385a555042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5990" cy="20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C84A8" w:rsidRDefault="722C84A8" w14:paraId="27CC5079" w14:textId="594766AA">
      <w:r w:rsidR="722C84A8">
        <w:rPr/>
        <w:t>CustomerAdd.php</w:t>
      </w:r>
    </w:p>
    <w:p w:rsidR="722C84A8" w:rsidP="35AA7B39" w:rsidRDefault="722C84A8" w14:paraId="67319BC6" w14:textId="2315464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478DCF9" w14:textId="7B70344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50CDEEC" w14:textId="41096B3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378D5BB" w14:textId="4D1EBCB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Cue Time Systems - Add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CD46BAE" w14:textId="5AAFE70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55D99C7B" w14:textId="2962D4F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31FD9923" w14:textId="71A4144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56DBE630" w14:textId="0446115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0734B30" w14:textId="216FAAC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417B85DF" w14:textId="7B1093E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8A0B3E8" w14:textId="198BE70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grid-template-columns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F6D3E4D" w14:textId="19E29C5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E1696DA" w14:textId="30B421B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3F6347A" w14:textId="69BADF2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16AFCCA6" w14:textId="5312B1B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0EDFB1D9" w14:textId="3E859EC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90DF131" w14:textId="5B06B25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A3F3191" w14:textId="2894969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4E7EE29" w14:textId="5ACB1F7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22D87F7F" w14:textId="6248C97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722C84A8" w:rsidP="35AA7B39" w:rsidRDefault="722C84A8" w14:paraId="006228F9" w14:textId="68E3307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{</w:t>
      </w:r>
    </w:p>
    <w:p w:rsidR="722C84A8" w:rsidP="35AA7B39" w:rsidRDefault="722C84A8" w14:paraId="464688A2" w14:textId="103985A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A658291" w14:textId="0C533F9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9CDFD8C" w14:textId="667704B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CCC8965" w14:textId="7B63902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7535BCC" w14:textId="69F42C8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4C851F42" w14:textId="71AB9D4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.form-actions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76FFD506" w14:textId="1E6AD5E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AAA0200" w14:textId="27676A9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24A214C" w14:textId="6274176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7807F4BE" w14:textId="3678744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.form-actions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2A7A43E0" w14:textId="454501D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'Segoe UI'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88013B2" w14:textId="210137B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F40DC84" w14:textId="38F55D8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A841197" w14:textId="33CE708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E6F1A35" w14:textId="25C0404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D5997D9" w14:textId="3D40079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AA094ED" w14:textId="6DA69F9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09828F9" w14:textId="16F71B4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3FB0397" w14:textId="14D04CE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background-color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A8004BB" w14:textId="0F11575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34682548" w14:textId="5C80DFD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.form-actions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.button:hover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39395D2C" w14:textId="0624F0E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#6e978a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E8B7998" w14:textId="4A0F5A0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0D95BCC0" w14:textId="6F3C98A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.main-header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4CC76255" w14:textId="6CCBF57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F214E9F" w14:textId="5E7F60C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20819D4B" w14:textId="4F29C10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8528DEE" w14:textId="3DE49BF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CCB9826" w14:textId="136AD69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1807305" w14:textId="42851C3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Sidbar navigation call to be on page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17AA4C12" w14:textId="380D47DA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3419170C" w14:textId="7A51931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909B91C" w14:textId="015968D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AB39F32" w14:textId="4147396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New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3C12D8D" w14:textId="7D5AD18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073226D" w14:textId="62702D7E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5AC31EBE" w14:textId="45CDBB4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282277D" w14:textId="0492434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"CustomerAddProcessing.php"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36CBFC9" w14:textId="4F2AA87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B14B16B" w14:textId="39D9C27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AFC4B6A" w14:textId="78BF48E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First Name: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49F659C" w14:textId="7C4A2E0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551BCA4" w14:textId="0CE0788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E2BDAA3" w14:textId="7CD35E8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2C4322A" w14:textId="2628AB1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Last Name: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090A9AF" w14:textId="544A6A4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D55D0B4" w14:textId="2F985B0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38EC025" w14:textId="58FB3B2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A59AB8F" w14:textId="50D3DB9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"PhoneNumber"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 Number: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B648FBF" w14:textId="68EBF89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"PhoneNumber"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"PhoneNumber"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761C1E1" w14:textId="27B1BD3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1BFD45A" w14:textId="41D985D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08280A7" w14:textId="111B2DA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"EmailAddress"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 Address: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8013118" w14:textId="3EA6639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"EmailAddress"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"EmailAddress"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746440D" w14:textId="65D8EA3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EA97472" w14:textId="088AC8B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3671965" w14:textId="0DE65F9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"LeagueName"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League Name: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5A87D86" w14:textId="3FE1942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"LeagueName"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"LeagueName"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58C88E7" w14:textId="4DFC7D3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0FD2007" w14:textId="2E9EE29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3D451A0" w14:textId="1380393E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259C3443" w14:textId="57CF459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"form-actions"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"margin-top: 1rem;"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95D95C8" w14:textId="3F4F8BB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"Update"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ED072A1" w14:textId="1D0339E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"margin-left: 10px;"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Cancel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E896ADD" w14:textId="7DCD2B7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A649D44" w14:textId="52AD514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919A2BF" w14:textId="503763A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B3571C2" w14:textId="107B97A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45C1D4E" w14:textId="0C71C0F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F92B545" w14:textId="32914DC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652F42CD" w14:textId="27F393E1">
      <w:pPr>
        <w:shd w:val="clear" w:color="auto" w:fill="1F1F1F"/>
        <w:spacing w:before="0" w:beforeAutospacing="off" w:after="0" w:afterAutospacing="off" w:line="285" w:lineRule="auto"/>
      </w:pPr>
    </w:p>
    <w:p w:rsidR="35AA7B39" w:rsidP="35AA7B39" w:rsidRDefault="35AA7B39" w14:paraId="07A90E2B" w14:textId="6D51D7BF">
      <w:pPr>
        <w:shd w:val="clear" w:color="auto" w:fill="1F1F1F"/>
        <w:spacing w:before="0" w:beforeAutospacing="off" w:after="0" w:afterAutospacing="off" w:line="285" w:lineRule="auto"/>
      </w:pPr>
    </w:p>
    <w:p w:rsidR="35AA7B39" w:rsidP="35AA7B39" w:rsidRDefault="35AA7B39" w14:paraId="4CA1EE74" w14:textId="19F4419E">
      <w:pPr>
        <w:shd w:val="clear" w:color="auto" w:fill="1F1F1F"/>
        <w:spacing w:before="0" w:beforeAutospacing="off" w:after="0" w:afterAutospacing="off" w:line="285" w:lineRule="auto"/>
      </w:pPr>
    </w:p>
    <w:p w:rsidR="722C84A8" w:rsidRDefault="722C84A8" w14:paraId="769D2A50" w14:textId="3D32F9D1">
      <w:r w:rsidR="722C84A8">
        <w:rPr/>
        <w:t>CustomerAddProcessing.php</w:t>
      </w:r>
    </w:p>
    <w:p w:rsidR="722C84A8" w:rsidP="35AA7B39" w:rsidRDefault="722C84A8" w14:paraId="0F95BB74" w14:textId="23C23AB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22C84A8" w:rsidP="35AA7B39" w:rsidRDefault="722C84A8" w14:paraId="2AB8E906" w14:textId="27636ED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"REQUEST_METHOD"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5C3F6F00" w14:textId="551019C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22C84A8" w:rsidP="35AA7B39" w:rsidRDefault="722C84A8" w14:paraId="0CF04958" w14:textId="44E4101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$LastName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22C84A8" w:rsidP="35AA7B39" w:rsidRDefault="722C84A8" w14:paraId="7EC0507F" w14:textId="21936C8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$PhoneNumber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'PhoneNumber'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22C84A8" w:rsidP="35AA7B39" w:rsidRDefault="722C84A8" w14:paraId="5740C4F2" w14:textId="0886D1A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$EmailAddress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'EmailAddress'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22C84A8" w:rsidP="35AA7B39" w:rsidRDefault="722C84A8" w14:paraId="460C9180" w14:textId="6A50C12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$LeagueName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'LeagueName'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35AA7B39" w:rsidP="35AA7B39" w:rsidRDefault="35AA7B39" w14:paraId="2ADD48B8" w14:textId="5F6ABB40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5A490771" w14:textId="7B3A48E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Azure SQL connection</w:t>
      </w:r>
    </w:p>
    <w:p w:rsidR="722C84A8" w:rsidP="35AA7B39" w:rsidRDefault="722C84A8" w14:paraId="0F319E26" w14:textId="66C1083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726A296" w14:textId="2C94830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8BA0293" w14:textId="7264BD9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AEFA327" w14:textId="3C806CF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720BF76" w14:textId="6ED8A12B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59390654" w14:textId="5BEAAF5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28D2328C" w14:textId="59D7BE6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038EB667" w14:textId="3964D0F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52E1DC7E" w14:textId="22A37893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1A4737FC" w14:textId="068B6B1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 (FirstName, LastName, PhoneNumber, EmailAddress, LeagueName)</w:t>
      </w:r>
    </w:p>
    <w:p w:rsidR="722C84A8" w:rsidP="35AA7B39" w:rsidRDefault="722C84A8" w14:paraId="1EE1FAD9" w14:textId="20AD1B9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(:FirstName, :LastName, :PhoneNumber, :EmailAddress, :LeagueName)"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6292E194" w14:textId="46550309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0FE6DD63" w14:textId="0EB1340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7CBCBB48" w14:textId="57E5C04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':FirstName'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7C03EF92" w14:textId="2626C65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':LastName'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$LastName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466220B9" w14:textId="1EDCD17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':PhoneNumber'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$PhoneNumber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6B559F35" w14:textId="3331F43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':EmailAddress'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$EmailAddress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1C4A9416" w14:textId="5E2A9CB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':LeagueName'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$LeagueName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5AA7B39" w:rsidP="35AA7B39" w:rsidRDefault="35AA7B39" w14:paraId="04691DBD" w14:textId="7A26B840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4356EAF4" w14:textId="2484F24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 {</w:t>
      </w:r>
    </w:p>
    <w:p w:rsidR="722C84A8" w:rsidP="35AA7B39" w:rsidRDefault="722C84A8" w14:paraId="5456C4ED" w14:textId="63C503F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"Location: 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028E5A46" w14:textId="7865CE3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exit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1C6400A5" w14:textId="36A1DB8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1AFC58FC" w14:textId="748A291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"&lt;h2&gt;Error adding customer.&lt;/h2&gt;"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57FB55E" w14:textId="2C470F3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6C460684" w14:textId="6CA7C14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51658AE8" w14:textId="4F65BE0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"&lt;h2&gt;Connection failed: 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"&lt;/h2&gt;"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AB2D2D8" w14:textId="25144A4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22C84A8" w:rsidP="35AA7B39" w:rsidRDefault="722C84A8" w14:paraId="74FD8064" w14:textId="3198C2D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45F5E819" w14:textId="5FA1A76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"&lt;h2&gt;Invalid request.&lt;/h2&gt;"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28AB9F1" w14:textId="3327A0B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22C84A8" w:rsidP="35AA7B39" w:rsidRDefault="722C84A8" w14:paraId="704F5A71" w14:textId="4281FD8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RDefault="35AA7B39" w14:paraId="2A3EBD04" w14:textId="13F44386"/>
    <w:p w:rsidR="722C84A8" w:rsidRDefault="722C84A8" w14:paraId="22553F68" w14:textId="2051DE96">
      <w:r w:rsidR="722C84A8">
        <w:rPr/>
        <w:t>CustomerEdit.php</w:t>
      </w:r>
    </w:p>
    <w:p w:rsidR="722C84A8" w:rsidP="35AA7B39" w:rsidRDefault="722C84A8" w14:paraId="5027A452" w14:textId="548A2FC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22C84A8" w:rsidP="35AA7B39" w:rsidRDefault="722C84A8" w14:paraId="25B9CFC6" w14:textId="6ACD40B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722C84A8" w:rsidP="35AA7B39" w:rsidRDefault="722C84A8" w14:paraId="4D9A4391" w14:textId="63FBFBB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"&lt;h2&gt;No Customer ID Provided&lt;/h2&gt;"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D51D458" w14:textId="7959574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exit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1CE1447E" w14:textId="237E252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5AA7B39" w:rsidP="35AA7B39" w:rsidRDefault="35AA7B39" w14:paraId="4A1E615A" w14:textId="2C74B58A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53D3770D" w14:textId="08FD2C0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intval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="35AA7B39" w:rsidP="35AA7B39" w:rsidRDefault="35AA7B39" w14:paraId="5F1F7046" w14:textId="3246DACB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08DF56FF" w14:textId="72C20C0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Azure SQL DB connection</w:t>
      </w:r>
    </w:p>
    <w:p w:rsidR="722C84A8" w:rsidP="35AA7B39" w:rsidRDefault="722C84A8" w14:paraId="1D3D19AC" w14:textId="74EAD59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8FC0578" w14:textId="637B255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4D58387" w14:textId="3C654D1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7B00AAB" w14:textId="17315FF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5F292E62" w14:textId="4A2A8B04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7EDFF0F7" w14:textId="0711E18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30D0D596" w14:textId="6B0E7A2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39D0EB31" w14:textId="6883DD5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4418F184" w14:textId="2E84E604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33CD68EF" w14:textId="1DAAE12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1E4346FB" w14:textId="1AE87BE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::PARAM_INT);</w:t>
      </w:r>
    </w:p>
    <w:p w:rsidR="722C84A8" w:rsidP="35AA7B39" w:rsidRDefault="722C84A8" w14:paraId="7649A2A5" w14:textId="10E70B8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7D838737" w14:textId="55E4532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35AA7B39" w:rsidP="35AA7B39" w:rsidRDefault="35AA7B39" w14:paraId="43F28A0A" w14:textId="17417403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1E5FC84B" w14:textId="16450B8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0A6A6AD9" w14:textId="6BF4535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"&lt;h2&gt;Customer not found.&lt;/h2&gt;"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83C8260" w14:textId="69EE3B8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exit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65E2B272" w14:textId="78AFFF3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5AA7B39" w:rsidP="35AA7B39" w:rsidRDefault="35AA7B39" w14:paraId="7DD572D8" w14:textId="3AA1A42E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1E53A3C8" w14:textId="2F2372D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7D587FE0" w14:textId="415AED1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die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"Connection failed: 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722C84A8" w:rsidP="35AA7B39" w:rsidRDefault="722C84A8" w14:paraId="7BD5D5CD" w14:textId="3D7AC2E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22C84A8" w:rsidP="35AA7B39" w:rsidRDefault="722C84A8" w14:paraId="506BAB54" w14:textId="715B265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3D231D1D" w14:textId="1F0787A7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40F902D0" w14:textId="6359460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817D7EF" w14:textId="6686C31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44E9ABB" w14:textId="4E9D862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52717EE" w14:textId="4B96A2E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Cue Time Systems - Edit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AAF7B76" w14:textId="3E49151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456EE2E3" w14:textId="1CEE708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2F9707B5" w14:textId="4C27E33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7456DF7C" w14:textId="2D4A503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9D23CE1" w14:textId="1FD2F23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41875405" w14:textId="0C5732A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9D71703" w14:textId="2D1703A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grid-template-columns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BC49E59" w14:textId="18C8325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2A7BB8B" w14:textId="1037AB7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03DCC32" w14:textId="7845A0D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53BC53B2" w14:textId="7DBBE72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1A73D63E" w14:textId="583714B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7534847" w14:textId="079781F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A8246F6" w14:textId="2C71BEA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FF35863" w14:textId="35E5E26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17164469" w14:textId="219E7CB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722C84A8" w:rsidP="35AA7B39" w:rsidRDefault="722C84A8" w14:paraId="56805F64" w14:textId="65F6C12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{</w:t>
      </w:r>
    </w:p>
    <w:p w:rsidR="722C84A8" w:rsidP="35AA7B39" w:rsidRDefault="722C84A8" w14:paraId="131C0A1D" w14:textId="757ED46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64F19EA" w14:textId="3F2897A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8A02144" w14:textId="5975DF8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BADF342" w14:textId="7B888F0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D55A9A1" w14:textId="0872E98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62EB0B7D" w14:textId="6CA2211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.form-actions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3DA35052" w14:textId="082EECB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C1F4E3D" w14:textId="0937B95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15E0D9A" w14:textId="5E6011C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7E5859C3" w14:textId="6802CA5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.main-header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5C3F2044" w14:textId="44FE429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2E4F9B2" w14:textId="580723E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3CE75897" w14:textId="4698247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157B495" w14:textId="0286887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2FEB7F9" w14:textId="1C2F64F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9B3F543" w14:textId="178620E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79D2E0FA" w14:textId="3D7990A6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57B5A3B3" w14:textId="2446721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C3E3E4A" w14:textId="67C5FAE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4E4EC6F" w14:textId="77E0BF2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6A89E20" w14:textId="76D20A8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5A48BE6A" w14:textId="23941A7F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397971E8" w14:textId="3C93296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E2E8B9F" w14:textId="75F136A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"CustomerUpdateProcessing.php"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C794152" w14:textId="31FEC56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"hidden"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0E4D3026" w14:textId="05ED8275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5FDD13D3" w14:textId="4C606EF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4968757" w14:textId="7049F60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E54BBF1" w14:textId="07A7F7B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First Name: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6372A88" w14:textId="265CB35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6B76569" w14:textId="1642A30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4251AD2" w14:textId="21A489E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A32B681" w14:textId="77FC4FE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Last Name: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448B518" w14:textId="0180D21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B41D0C0" w14:textId="0516FA1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17EA5F0" w14:textId="67D6F78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B347117" w14:textId="3F381A0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"PhoneNumber"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 Number: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7C3F8E7" w14:textId="7619055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"PhoneNumber"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"PhoneNumber"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'PhoneNumber'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F0F5821" w14:textId="5FE7351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A0104C0" w14:textId="69DF01D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022F7B8" w14:textId="604C145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"EmailAddress"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 Address: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B8F28B0" w14:textId="3903590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"EmailAddress"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"EmailAddress"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'EmailAddress'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6399301" w14:textId="3B164F8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86A6629" w14:textId="51209DA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4F37077" w14:textId="463189F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"LeagueName"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League Name: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CB78208" w14:textId="79B277B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"LeagueName"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"LeagueName"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'LeagueName'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F2FBDB3" w14:textId="72BB94B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A907155" w14:textId="29856E4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3EFCE157" w14:textId="7536CDC4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2EFEAF93" w14:textId="1C37FE3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"form-actions"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"margin-top: 1rem;"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7BB2E62" w14:textId="2A37683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"Update"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B82737E" w14:textId="6484695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"margin-left: 10px;"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Cancel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66C8290" w14:textId="46535AD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A74FC0C" w14:textId="3BAB611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A0EDE31" w14:textId="5E3C009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0604163" w14:textId="665ABE0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47F0AA5" w14:textId="3B8A99A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C9E9EB2" w14:textId="1D7DACA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05223377" w14:textId="232642D4"/>
    <w:p w:rsidR="722C84A8" w:rsidRDefault="722C84A8" w14:paraId="4648F7D4" w14:textId="1CB27B7D">
      <w:r w:rsidR="722C84A8">
        <w:rPr/>
        <w:t>CustomerUpdateProcessing</w:t>
      </w:r>
      <w:r w:rsidR="722C84A8">
        <w:rPr/>
        <w:t>.php</w:t>
      </w:r>
    </w:p>
    <w:p w:rsidR="722C84A8" w:rsidP="35AA7B39" w:rsidRDefault="722C84A8" w14:paraId="688F2D88" w14:textId="4F9F568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22C84A8" w:rsidP="35AA7B39" w:rsidRDefault="722C84A8" w14:paraId="4EB2AA6C" w14:textId="31E8337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722C84A8" w:rsidP="35AA7B39" w:rsidRDefault="722C84A8" w14:paraId="5D7FD2F8" w14:textId="2FBC945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"&lt;h2&gt;No Customer ID Provided&lt;/h2&gt;"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31C467C" w14:textId="5E2AE5E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exit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6A2F9AA3" w14:textId="4769775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5AA7B39" w:rsidP="35AA7B39" w:rsidRDefault="35AA7B39" w14:paraId="2011CE06" w14:textId="19980EFE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14044B0C" w14:textId="66E6A48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intval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="35AA7B39" w:rsidP="35AA7B39" w:rsidRDefault="35AA7B39" w14:paraId="5863090A" w14:textId="2DA76D26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5C37EB58" w14:textId="01CD956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Azure SQL DB connection</w:t>
      </w:r>
    </w:p>
    <w:p w:rsidR="722C84A8" w:rsidP="35AA7B39" w:rsidRDefault="722C84A8" w14:paraId="37920E36" w14:textId="3D5281B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3AEFCD3" w14:textId="56A96C5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F5051AB" w14:textId="133A1E4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09A7943" w14:textId="43C8C8D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001A9BCC" w14:textId="48DBED16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32467672" w14:textId="60C82C5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38BFE841" w14:textId="2146080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108E0C28" w14:textId="47523FA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1820909F" w14:textId="7BBE2849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037F9509" w14:textId="4F3BC57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24AF7013" w14:textId="740D6DF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::PARAM_INT);</w:t>
      </w:r>
    </w:p>
    <w:p w:rsidR="722C84A8" w:rsidP="35AA7B39" w:rsidRDefault="722C84A8" w14:paraId="00680A04" w14:textId="2C7543E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7C546008" w14:textId="56D0D4F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35AA7B39" w:rsidP="35AA7B39" w:rsidRDefault="35AA7B39" w14:paraId="30CBFA4D" w14:textId="154443E7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080118AC" w14:textId="135F8C6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23266AA3" w14:textId="35DCA5D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"&lt;h2&gt;Customer not found.&lt;/h2&gt;"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AFC8CDD" w14:textId="5406856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exit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7502BAE1" w14:textId="19A6C07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5AA7B39" w:rsidP="35AA7B39" w:rsidRDefault="35AA7B39" w14:paraId="7F4A7B58" w14:textId="166F08E1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4A3E675D" w14:textId="4C5A152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18BD5F0D" w14:textId="1ACAC9E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die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"Connection failed: 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722C84A8" w:rsidP="35AA7B39" w:rsidRDefault="722C84A8" w14:paraId="542DBEBC" w14:textId="58CAC54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22C84A8" w:rsidP="35AA7B39" w:rsidRDefault="722C84A8" w14:paraId="0F40532C" w14:textId="6804228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51AACED6" w14:textId="6DF1A1A8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18B7F54C" w14:textId="285F453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22A4242" w14:textId="7F5AAE3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E6408CE" w14:textId="143E787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8CFDC29" w14:textId="4FEDC8D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Cue Time Systems - Edit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6333B07" w14:textId="17DA72C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76BCF5B9" w14:textId="3F7E773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744C3CE9" w14:textId="69F7EFC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6983D855" w14:textId="03A9563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6943000" w14:textId="1900369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38B398C4" w14:textId="1DF3487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55E18EB" w14:textId="326D13B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grid-template-columns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FFA0CDC" w14:textId="20AC3D2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3045A30" w14:textId="11B07CE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4C9B669" w14:textId="42BF470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5E91F484" w14:textId="09D7F84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32D889F0" w14:textId="4C6E45C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2F62C17" w14:textId="4AA3B5A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EB8DF54" w14:textId="408DE95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84C9751" w14:textId="5F8581C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4C0A034D" w14:textId="233D28E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722C84A8" w:rsidP="35AA7B39" w:rsidRDefault="722C84A8" w14:paraId="75E5DD61" w14:textId="15CAB43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{</w:t>
      </w:r>
    </w:p>
    <w:p w:rsidR="722C84A8" w:rsidP="35AA7B39" w:rsidRDefault="722C84A8" w14:paraId="3FBE360E" w14:textId="3FE8958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85365F8" w14:textId="2648A28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D8D7ADC" w14:textId="69781EB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5D38C43" w14:textId="2060BC9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A45875E" w14:textId="44ED2FA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671A39CE" w14:textId="4EF61FC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.form-actions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424157A0" w14:textId="33DC1C2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01C6443" w14:textId="3B8E3ED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1ADB0F9" w14:textId="04B06C6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1CD3E135" w14:textId="5BDA162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.main-header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4E437380" w14:textId="21C6D6C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F837740" w14:textId="7B66F9F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7E737186" w14:textId="4BDCF8D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7226DC3" w14:textId="003956C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BE29AB5" w14:textId="55001F2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7D5C355" w14:textId="2A669D9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5FEB7AB5" w14:textId="2172ABAA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23CB6BAB" w14:textId="0F93437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A7B3A21" w14:textId="539CC73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2CD9896" w14:textId="0D9BE89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E9997A9" w14:textId="5655233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4C2516D7" w14:textId="0857E025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24947149" w14:textId="3FDE277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A7521D2" w14:textId="3C10256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"CustomerUpdateProcessing.php"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0B37292" w14:textId="530D612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"hidden"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5B967642" w14:textId="37998D7E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4C016B6D" w14:textId="4467325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B204D62" w14:textId="1BFEECC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250BD1E" w14:textId="3E5A9CE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First Name: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1BD7CCA" w14:textId="2F3C1E4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D217C67" w14:textId="340AC88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5F4949E" w14:textId="3559326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93BDCA4" w14:textId="58167CF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Last Name: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80ED130" w14:textId="2A72A24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0A3F4E9" w14:textId="256DDB7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28CB64E" w14:textId="0C73B5E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D09BCDC" w14:textId="46E4320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"PhoneNumber"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 Number: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2FEB0B9" w14:textId="78289E1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"PhoneNumber"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"PhoneNumber"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'PhoneNumber'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4947689" w14:textId="574F276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AABDDF4" w14:textId="45E057E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5137303" w14:textId="1E7A601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"EmailAddress"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 Address: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13C6696" w14:textId="2680750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"EmailAddress"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"EmailAddress"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'EmailAddress'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7BD867E" w14:textId="6F576B3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E10C5B7" w14:textId="7558CE5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A09820D" w14:textId="4F7EAF2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"LeagueName"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League Name: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D0FD6D3" w14:textId="2C2B405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"LeagueName"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"LeagueName"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'LeagueName'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67D33A1" w14:textId="3DBDFA2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88531A7" w14:textId="1B28B87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6B50F0C4" w14:textId="54165C49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10ED0096" w14:textId="59E918C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"form-actions"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"margin-top: 1rem;"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64E3077" w14:textId="4B79CC6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"Update"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F4102B2" w14:textId="670C861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"margin-left: 10px;"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Cancel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1A83D41" w14:textId="5C8733D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6AD2483" w14:textId="2715804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0913EBF" w14:textId="2A5BD7C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2CC0EC7" w14:textId="26B1C05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F1A811D" w14:textId="260A396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691B7DE" w14:textId="16D9B09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55E7E238" w14:textId="711A8D3C"/>
    <w:p w:rsidR="722C84A8" w:rsidRDefault="722C84A8" w14:paraId="560EA368" w14:textId="1E84E4C3">
      <w:r w:rsidR="722C84A8">
        <w:rPr/>
        <w:t>CustomerDelete.php</w:t>
      </w:r>
    </w:p>
    <w:p w:rsidR="722C84A8" w:rsidP="35AA7B39" w:rsidRDefault="722C84A8" w14:paraId="7AB48494" w14:textId="4B1C0E4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22C84A8" w:rsidP="35AA7B39" w:rsidRDefault="722C84A8" w14:paraId="4AC25B5C" w14:textId="225896A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intval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2876D2B3" w14:textId="7622A1C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$LastName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780F2E6" w14:textId="49949AF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$deleted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F95B62C" w14:textId="6D92FF2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51B3CC15" w14:textId="470CDFF6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73F72EFC" w14:textId="05CB802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Azure SQL connection settings</w:t>
      </w:r>
    </w:p>
    <w:p w:rsidR="722C84A8" w:rsidP="35AA7B39" w:rsidRDefault="722C84A8" w14:paraId="3196319D" w14:textId="40532C7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E053D8E" w14:textId="4B32587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BE423FD" w14:textId="3D2BEA4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FF02BE7" w14:textId="038E450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12AA9866" w14:textId="5730328C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4E8E581D" w14:textId="3713E17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4F62E836" w14:textId="22726E5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3C5D2BB6" w14:textId="36C3796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12E0FFE8" w14:textId="3DFA8034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2223FE2F" w14:textId="29A8EC8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If form was submitted via POST, perform delete</w:t>
      </w:r>
    </w:p>
    <w:p w:rsidR="722C84A8" w:rsidP="35AA7B39" w:rsidRDefault="722C84A8" w14:paraId="150891CB" w14:textId="680793A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'REQUEST_METHOD'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===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'POST'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6F23FF88" w14:textId="04A0D13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DELETE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56163494" w14:textId="132F024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::PARAM_INT);</w:t>
      </w:r>
    </w:p>
    <w:p w:rsidR="722C84A8" w:rsidP="35AA7B39" w:rsidRDefault="722C84A8" w14:paraId="10A12FD5" w14:textId="7CBD4D5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 {</w:t>
      </w:r>
    </w:p>
    <w:p w:rsidR="722C84A8" w:rsidP="35AA7B39" w:rsidRDefault="722C84A8" w14:paraId="0D961539" w14:textId="0052EE7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"Location: 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30E64A31" w14:textId="1421B20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exit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6FD7244D" w14:textId="586C58F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138EA34B" w14:textId="69C9ABC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"Failed to delete customer."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64DC448" w14:textId="18B07BF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2813C14F" w14:textId="513D70F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5AA7B39" w:rsidP="35AA7B39" w:rsidRDefault="35AA7B39" w14:paraId="6E46D500" w14:textId="17E68152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6FBBF5AB" w14:textId="10D8FB1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Preload customer name for confirmation</w:t>
      </w:r>
    </w:p>
    <w:p w:rsidR="722C84A8" w:rsidP="35AA7B39" w:rsidRDefault="722C84A8" w14:paraId="24C23387" w14:textId="2F11BDC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7872D848" w14:textId="48AA424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FirstName, LastName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0D6CAB34" w14:textId="1CE5816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::PARAM_INT);</w:t>
      </w:r>
    </w:p>
    <w:p w:rsidR="722C84A8" w:rsidP="35AA7B39" w:rsidRDefault="722C84A8" w14:paraId="324299DD" w14:textId="45B0BE0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23C9D4F1" w14:textId="147532A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722C84A8" w:rsidP="35AA7B39" w:rsidRDefault="722C84A8" w14:paraId="772882CA" w14:textId="388576A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5E4D5921" w14:textId="77107C7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22C84A8" w:rsidP="35AA7B39" w:rsidRDefault="722C84A8" w14:paraId="7CFA6271" w14:textId="3E0DB09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$LastName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22C84A8" w:rsidP="35AA7B39" w:rsidRDefault="722C84A8" w14:paraId="59CFD185" w14:textId="2A05B5B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019AC936" w14:textId="5942849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5AA7B39" w:rsidP="35AA7B39" w:rsidRDefault="35AA7B39" w14:paraId="15DA42C8" w14:textId="119BBDBA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732A43AB" w14:textId="3B2A4CB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348FF160" w14:textId="2CA8F5D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"Connection failed: 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1B9249BA" w14:textId="51A9954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22C84A8" w:rsidP="35AA7B39" w:rsidRDefault="722C84A8" w14:paraId="7F7FA259" w14:textId="4D18E8E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39244848" w14:textId="62C7F82E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465FAB76" w14:textId="215CFD3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05102780" w14:textId="4C3EA04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9CA0924" w14:textId="59E63BB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16B96C5" w14:textId="05168D3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Cue Time Systems - Delete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ABA3427" w14:textId="704906F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3B05B3BA" w14:textId="3FDAF93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7346E844" w14:textId="01E8B10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5B2C6C2E" w14:textId="6738750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3301BF5" w14:textId="6E3D52C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.confirm-box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57371612" w14:textId="42310E1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944409A" w14:textId="699667C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D4C3990" w14:textId="204B05A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9F215B1" w14:textId="6ADD93C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4932FC07" w14:textId="6B1E50B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9C78C0D" w14:textId="0A78C45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298788D" w14:textId="58973AD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731FB523" w14:textId="3ED6566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.confirm-box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632ED596" w14:textId="4601EDB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432853D" w14:textId="400B21C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6C2CA7C" w14:textId="3E02D75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ADB1F15" w14:textId="2550A5C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365C7B70" w14:textId="15C019D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.confirm-box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4EFB52AC" w14:textId="2A927B6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A52816B" w14:textId="1EFCBA6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1.1rem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46EE288" w14:textId="1DC12F8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BF6C4B5" w14:textId="4C6C5C5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0DFE52DD" w14:textId="378974C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.confirm-buttons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1015C3CE" w14:textId="51AC7E1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A035716" w14:textId="16A96CF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E650FC2" w14:textId="76007EE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4B9BCFD" w14:textId="089BAB5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1BFD211D" w14:textId="1F86B30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.main-header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49A4DC82" w14:textId="33CE760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7A0D864" w14:textId="7C1FA4D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3B048F1C" w14:textId="0301059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851B108" w14:textId="7B70DC2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9D79A2B" w14:textId="673575D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5A03664" w14:textId="3C076E6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09633990" w14:textId="7232A58E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4BEF4291" w14:textId="79C9C46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C6ACCC7" w14:textId="02CD833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1E57763" w14:textId="664AFFE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Delete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7CDB33C" w14:textId="07E5BC1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44A6FDC1" w14:textId="56854D2B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5706F6D2" w14:textId="0FF57A7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"confirm-box"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CB67185" w14:textId="72749BE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Confirm Deletion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713D4EE" w14:textId="6D658E2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22C84A8" w:rsidP="35AA7B39" w:rsidRDefault="722C84A8" w14:paraId="3F8CB85A" w14:textId="55CA7A0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Are you sure you want to delete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$LastName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?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9766418" w14:textId="086D970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"CustomerDelete.php"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21F2AEA" w14:textId="7C8BE68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"hidden"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6756E46" w14:textId="0E2788F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"confirm-buttons"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E98CC19" w14:textId="6A1C491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"Yes, Delete"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4DA0AED" w14:textId="74F9F1B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Cancel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0A52E3B" w14:textId="0B15810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8629BC9" w14:textId="44FDF30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4760E34" w14:textId="3382636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22C84A8" w:rsidP="35AA7B39" w:rsidRDefault="722C84A8" w14:paraId="3F40DFAA" w14:textId="749D565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 customer found to delete.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2511808" w14:textId="316271F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"confirm-buttons"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1ABB888E" w14:textId="218E366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Back to List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799FDCB" w14:textId="538F2C4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DBA3936" w14:textId="73C7A60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22C84A8" w:rsidP="35AA7B39" w:rsidRDefault="722C84A8" w14:paraId="5D84C640" w14:textId="4AC314E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9B745E3" w14:textId="6D438DA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AF39B27" w14:textId="6FE3FCE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76FAFD7" w14:textId="1EF1F10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14E18CE6" w14:textId="49E78346"/>
    <w:p w:rsidR="722C84A8" w:rsidRDefault="722C84A8" w14:paraId="22AAAE40" w14:textId="05DE6A04">
      <w:r w:rsidR="722C84A8">
        <w:rPr/>
        <w:t>CustomerView</w:t>
      </w:r>
      <w:r w:rsidR="722C84A8">
        <w:rPr/>
        <w:t>.php</w:t>
      </w:r>
    </w:p>
    <w:p w:rsidR="722C84A8" w:rsidP="35AA7B39" w:rsidRDefault="722C84A8" w14:paraId="7C7EADD9" w14:textId="1C29C9B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22C84A8" w:rsidP="35AA7B39" w:rsidRDefault="722C84A8" w14:paraId="63A2098A" w14:textId="0F8BC94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intval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715D9247" w14:textId="73F3F83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$LastName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398E15E" w14:textId="208F810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$deleted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CD90EA4" w14:textId="16F0B9A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8608D23" w14:textId="39A995CE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05377BA0" w14:textId="27501E4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Azure SQL connection settings</w:t>
      </w:r>
    </w:p>
    <w:p w:rsidR="722C84A8" w:rsidP="35AA7B39" w:rsidRDefault="722C84A8" w14:paraId="0BD97801" w14:textId="5D05D6D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0D57D4E" w14:textId="41A9ADD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992966B" w14:textId="36E03C5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14D883E" w14:textId="51B209A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EC3D253" w14:textId="0C462C27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5D8CD6E9" w14:textId="19D5C00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380049F7" w14:textId="6455CA8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35C71BD9" w14:textId="62FEF7C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377EE069" w14:textId="1D791892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4C2E0687" w14:textId="3919EE4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If form was submitted via POST, perform delete</w:t>
      </w:r>
    </w:p>
    <w:p w:rsidR="722C84A8" w:rsidP="35AA7B39" w:rsidRDefault="722C84A8" w14:paraId="4B40F16A" w14:textId="4C23F8E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$_SERVER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'REQUEST_METHOD'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===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'POST'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1C9B0885" w14:textId="3307EE2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DELETE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697A5B85" w14:textId="7369CE6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::PARAM_INT);</w:t>
      </w:r>
    </w:p>
    <w:p w:rsidR="722C84A8" w:rsidP="35AA7B39" w:rsidRDefault="722C84A8" w14:paraId="3E04A1B1" w14:textId="6CD3DDD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 {</w:t>
      </w:r>
    </w:p>
    <w:p w:rsidR="722C84A8" w:rsidP="35AA7B39" w:rsidRDefault="722C84A8" w14:paraId="325C121E" w14:textId="4C0DED3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"Location: 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79676CC3" w14:textId="132E30C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exit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0A6396C1" w14:textId="3D03807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5020B4EB" w14:textId="0AA5646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"Failed to delete customer."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0791646E" w14:textId="7288B9A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490CCC1F" w14:textId="7218EDC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5AA7B39" w:rsidP="35AA7B39" w:rsidRDefault="35AA7B39" w14:paraId="66BE387B" w14:textId="2C44A272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01C5AADB" w14:textId="15DA27B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Preload customer name for confirmation</w:t>
      </w:r>
    </w:p>
    <w:p w:rsidR="722C84A8" w:rsidP="35AA7B39" w:rsidRDefault="722C84A8" w14:paraId="0E859847" w14:textId="7C80D43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21F1CE9B" w14:textId="21E406B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FirstName, LastName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1C61F334" w14:textId="4CCA51E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':CustomerID'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::PARAM_INT);</w:t>
      </w:r>
    </w:p>
    <w:p w:rsidR="722C84A8" w:rsidP="35AA7B39" w:rsidRDefault="722C84A8" w14:paraId="347EEC8D" w14:textId="59236F7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6E9572F0" w14:textId="4CCA3C8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722C84A8" w:rsidP="35AA7B39" w:rsidRDefault="722C84A8" w14:paraId="0FBF5F13" w14:textId="730972E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2BB3CEFE" w14:textId="6DDCA6A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22C84A8" w:rsidP="35AA7B39" w:rsidRDefault="722C84A8" w14:paraId="0612710E" w14:textId="68A98AC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$LastName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22C84A8" w:rsidP="35AA7B39" w:rsidRDefault="722C84A8" w14:paraId="2EEBCC77" w14:textId="650F7AE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5BCEB19F" w14:textId="478E935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5AA7B39" w:rsidP="35AA7B39" w:rsidRDefault="35AA7B39" w14:paraId="092DFBF7" w14:textId="2C8578C4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67EC0837" w14:textId="21BD307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22C84A8" w:rsidP="35AA7B39" w:rsidRDefault="722C84A8" w14:paraId="167B2524" w14:textId="2ACD01C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"Connection failed: 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2C84A8" w:rsidP="35AA7B39" w:rsidRDefault="722C84A8" w14:paraId="1A292C5D" w14:textId="69CF3F0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22C84A8" w:rsidP="35AA7B39" w:rsidRDefault="722C84A8" w14:paraId="7C02606E" w14:textId="7CEF230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08105BF1" w14:textId="2769A7A7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1A039939" w14:textId="6F9918C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DB5C4DA" w14:textId="4A906FA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7DDF65F" w14:textId="11ED3D6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C16A6D6" w14:textId="7160EEE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Cue Time Systems - Delete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446D8D1" w14:textId="715BD41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1C056001" w14:textId="30F98D1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30F3BE28" w14:textId="4CB8B81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2C84A8" w:rsidP="35AA7B39" w:rsidRDefault="722C84A8" w14:paraId="003B7F42" w14:textId="2FF48415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B049064" w14:textId="3596F8C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.confirm-box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71D066D8" w14:textId="6C3B66B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31A7ED9" w14:textId="473BCEF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36381A2C" w14:textId="70173B8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A201391" w14:textId="077F9D0F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2C84A8" w:rsidP="35AA7B39" w:rsidRDefault="722C84A8" w14:paraId="7B45E965" w14:textId="71EFE38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199FC2B" w14:textId="488A9CF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22EBB8C" w14:textId="78C7427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41B217C6" w14:textId="3EFD295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.confirm-box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245391B0" w14:textId="7E5DA7A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699A305" w14:textId="26731D86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1B3550E" w14:textId="4E8A580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F8DBF73" w14:textId="0902D3B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0D2DF025" w14:textId="1CFB566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.confirm-box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52238780" w14:textId="646577D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19FB197C" w14:textId="2777CF7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1.1rem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79A77315" w14:textId="2C266E4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2C15F0B0" w14:textId="76181E7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5E85372C" w14:textId="16540FF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.confirm-buttons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73C2CB8D" w14:textId="43AEBF33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43AF1D72" w14:textId="1048286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635CE707" w14:textId="3DD274D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D975E8E" w14:textId="61F3832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46CDDD3D" w14:textId="40F1946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.main-header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22C84A8" w:rsidP="35AA7B39" w:rsidRDefault="722C84A8" w14:paraId="51513079" w14:textId="7A5514A9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2C84A8" w:rsidP="35AA7B39" w:rsidRDefault="722C84A8" w14:paraId="5C19012E" w14:textId="41FA7BC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22C84A8" w:rsidP="35AA7B39" w:rsidRDefault="722C84A8" w14:paraId="728C1C5F" w14:textId="575092D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D9B8B8B" w14:textId="02FFBA7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61DD721" w14:textId="10F6AB7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138C748" w14:textId="0196915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0D2E45EA" w14:textId="5A8853AC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7BEBD232" w14:textId="5E52F6C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A783DFA" w14:textId="0374E66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1531E0C" w14:textId="411D398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Delete Customer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52D7A43" w14:textId="4B89BE5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0E34ADAB" w14:textId="4C2F5013">
      <w:pPr>
        <w:shd w:val="clear" w:color="auto" w:fill="1F1F1F"/>
        <w:spacing w:before="0" w:beforeAutospacing="off" w:after="0" w:afterAutospacing="off" w:line="285" w:lineRule="auto"/>
      </w:pPr>
    </w:p>
    <w:p w:rsidR="722C84A8" w:rsidP="35AA7B39" w:rsidRDefault="722C84A8" w14:paraId="2172F021" w14:textId="53B92D3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"confirm-box"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18A024E" w14:textId="2CDCE2F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Confirm Deletion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B8089F0" w14:textId="2308D49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22C84A8" w:rsidP="35AA7B39" w:rsidRDefault="722C84A8" w14:paraId="7D660749" w14:textId="0395A2B4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Are you sure you want to delete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$FirstName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$LastName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?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D9F41F0" w14:textId="549AF1F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"CustomerDelete.php"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6534541" w14:textId="0B0FDCC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"hidden"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"CustomerID"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$CustomerID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4AD6175" w14:textId="50737650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"confirm-buttons"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57F28E89" w14:textId="2106387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"Yes, Delete"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3F736F3D" w14:textId="5188674B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Cancel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DCC9990" w14:textId="3EA2CE72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BD826AC" w14:textId="38F0658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4F32E776" w14:textId="1BE268CD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22C84A8" w:rsidP="35AA7B39" w:rsidRDefault="722C84A8" w14:paraId="6BEE79B6" w14:textId="33D2ACEE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 customer found to delete.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6F30C45" w14:textId="6F04C921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"confirm-buttons"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65B4375" w14:textId="0D13C51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"CustomerList.php"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Back to List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72744D95" w14:textId="2C73165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DF4B16E" w14:textId="5A2E0FBC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endif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22C84A8" w:rsidP="35AA7B39" w:rsidRDefault="722C84A8" w14:paraId="7529AA97" w14:textId="79795AD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2D6F678F" w14:textId="5E5C4597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B3D9AD6" w14:textId="5F35A8B8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2C84A8" w:rsidP="35AA7B39" w:rsidRDefault="722C84A8" w14:paraId="6F56C878" w14:textId="46421FAA">
      <w:pPr>
        <w:shd w:val="clear" w:color="auto" w:fill="1F1F1F"/>
        <w:spacing w:before="0" w:beforeAutospacing="off" w:after="0" w:afterAutospacing="off" w:line="285" w:lineRule="auto"/>
      </w:pP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722C84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4C34D9D6" w14:textId="06E34E41"/>
    <w:p w:rsidR="00861184" w:rsidRDefault="008E487C" w14:paraId="5D08EAAF" w14:textId="77777777">
      <w:pPr>
        <w:pStyle w:val="Heading2"/>
      </w:pPr>
      <w:r>
        <w:t>4. RentalSummaryReport.php</w:t>
      </w:r>
    </w:p>
    <w:p w:rsidR="008E487C" w:rsidRDefault="008E487C" w14:paraId="4542FD1A" w14:textId="41F30CFC">
      <w:r w:rsidR="008E487C">
        <w:rPr/>
        <w:t xml:space="preserve">Generates a date-range-based summary of all pool table rentals, showing date, times, rate type, customer, and total price. Includes filters, export to CSV, and 'Print to PDF' using </w:t>
      </w:r>
      <w:r w:rsidR="008E487C">
        <w:rPr/>
        <w:t>dompdf</w:t>
      </w:r>
      <w:r w:rsidR="008E487C">
        <w:rPr/>
        <w:t>. Totals are summarized by rate type.</w:t>
      </w:r>
      <w:r w:rsidR="378C6C33">
        <w:rPr/>
        <w:t xml:space="preserve"> Added a ‘Group by day</w:t>
      </w:r>
      <w:r w:rsidR="1F4C871F">
        <w:rPr/>
        <w:t>’ view</w:t>
      </w:r>
    </w:p>
    <w:p w:rsidR="3D3CD782" w:rsidRDefault="3D3CD782" w14:paraId="0DA2EDBA" w14:textId="3819BFA9">
      <w:r w:rsidR="3D3CD782">
        <w:drawing>
          <wp:inline wp14:editId="5107C5A7" wp14:anchorId="52533962">
            <wp:extent cx="6482384" cy="3106142"/>
            <wp:effectExtent l="0" t="0" r="0" b="0"/>
            <wp:docPr id="62790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9bb0ee44a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384" cy="31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CD782" w:rsidRDefault="3D3CD782" w14:paraId="273D06DE" w14:textId="61D54641">
      <w:r w:rsidR="3D3CD782">
        <w:drawing>
          <wp:inline wp14:editId="627F4367" wp14:anchorId="7BF3E33D">
            <wp:extent cx="5448036" cy="3636858"/>
            <wp:effectExtent l="0" t="0" r="0" b="0"/>
            <wp:docPr id="1144085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0dd5026534a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036" cy="36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EC2F1" w:rsidRDefault="70BEC2F1" w14:paraId="540B3EC2" w14:textId="28459B73">
      <w:r w:rsidR="70BEC2F1">
        <w:rPr/>
        <w:t>RentalSummary</w:t>
      </w:r>
      <w:r w:rsidR="4627C96B">
        <w:rPr/>
        <w:t>Report.php</w:t>
      </w:r>
    </w:p>
    <w:p w:rsidR="4627C96B" w:rsidP="35AA7B39" w:rsidRDefault="4627C96B" w14:paraId="3F76452C" w14:textId="717D2F3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4627C96B" w:rsidP="35AA7B39" w:rsidRDefault="4627C96B" w14:paraId="3FEC8AC2" w14:textId="54236E8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RentalSummaryReport.php</w:t>
      </w:r>
    </w:p>
    <w:p w:rsidR="35AA7B39" w:rsidP="35AA7B39" w:rsidRDefault="35AA7B39" w14:paraId="54FC6BBA" w14:textId="2004FE42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5637543C" w14:textId="1F028034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68714A55" w14:textId="1B18B0F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712BD632" w14:textId="5FCF9A4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4EF80003" w14:textId="061D4BE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0529212" w14:textId="55970328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309D5915" w14:textId="63BE573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'start'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'Y-m-01'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627C96B" w:rsidP="35AA7B39" w:rsidRDefault="4627C96B" w14:paraId="11736E53" w14:textId="1BA35C6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'end'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'Y-m-d'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627C96B" w:rsidP="35AA7B39" w:rsidRDefault="4627C96B" w14:paraId="6FF2A14F" w14:textId="40B65F93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$groupByDay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'groupByDay'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="35AA7B39" w:rsidP="35AA7B39" w:rsidRDefault="35AA7B39" w14:paraId="05E6DD4A" w14:textId="1DC91EB1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38211B79" w14:textId="33DDFEF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188C564C" w14:textId="31C595A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627C96B" w:rsidP="35AA7B39" w:rsidRDefault="4627C96B" w14:paraId="5452C489" w14:textId="14FDDAE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77067262" w14:textId="5D9C707D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2DFB130E" w14:textId="53D741E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4627C96B" w:rsidP="35AA7B39" w:rsidRDefault="4627C96B" w14:paraId="1B82668A" w14:textId="47C7BA0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SELECT </w:t>
      </w:r>
    </w:p>
    <w:p w:rsidR="4627C96B" w:rsidP="35AA7B39" w:rsidRDefault="4627C96B" w14:paraId="4EBB3C20" w14:textId="5494C43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pr.RentalDate,</w:t>
      </w:r>
    </w:p>
    <w:p w:rsidR="4627C96B" w:rsidP="35AA7B39" w:rsidRDefault="4627C96B" w14:paraId="53535868" w14:textId="0BC920B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pr.RentalStart,</w:t>
      </w:r>
    </w:p>
    <w:p w:rsidR="4627C96B" w:rsidP="35AA7B39" w:rsidRDefault="4627C96B" w14:paraId="777F715B" w14:textId="2029386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pr.RentalEnd,</w:t>
      </w:r>
    </w:p>
    <w:p w:rsidR="4627C96B" w:rsidP="35AA7B39" w:rsidRDefault="4627C96B" w14:paraId="6BA1F161" w14:textId="0AB80F3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pr.TotalPlayers,</w:t>
      </w:r>
    </w:p>
    <w:p w:rsidR="4627C96B" w:rsidP="35AA7B39" w:rsidRDefault="4627C96B" w14:paraId="100E1B47" w14:textId="688B406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pr.TotalPrice,</w:t>
      </w:r>
    </w:p>
    <w:p w:rsidR="4627C96B" w:rsidP="35AA7B39" w:rsidRDefault="4627C96B" w14:paraId="573530A3" w14:textId="63933E2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CONCAT(c.FirstName, ' ', c.LastName) AS CustomerName,</w:t>
      </w:r>
    </w:p>
    <w:p w:rsidR="4627C96B" w:rsidP="35AA7B39" w:rsidRDefault="4627C96B" w14:paraId="71767B36" w14:textId="5EB39C9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r.RateName</w:t>
      </w:r>
    </w:p>
    <w:p w:rsidR="4627C96B" w:rsidP="35AA7B39" w:rsidRDefault="4627C96B" w14:paraId="2123E480" w14:textId="3F5C777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FROM POOLRENTAL pr</w:t>
      </w:r>
    </w:p>
    <w:p w:rsidR="4627C96B" w:rsidP="35AA7B39" w:rsidRDefault="4627C96B" w14:paraId="4F74F06D" w14:textId="3A0AC7F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JOIN CUSTOMER c ON pr.CustomerID = c.CustomerID</w:t>
      </w:r>
    </w:p>
    <w:p w:rsidR="4627C96B" w:rsidP="35AA7B39" w:rsidRDefault="4627C96B" w14:paraId="46B42698" w14:textId="0020B94C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JOIN RATES r ON pr.RateID = r.RateID</w:t>
      </w:r>
    </w:p>
    <w:p w:rsidR="4627C96B" w:rsidP="35AA7B39" w:rsidRDefault="4627C96B" w14:paraId="6DAD9391" w14:textId="141DADE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WHERE pr.RentalDate BETWEEN :start AND :end</w:t>
      </w:r>
    </w:p>
    <w:p w:rsidR="4627C96B" w:rsidP="35AA7B39" w:rsidRDefault="4627C96B" w14:paraId="076CED99" w14:textId="63EBD12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ORDER BY pr.RentalDate ASC, pr.RentalStart</w:t>
      </w:r>
    </w:p>
    <w:p w:rsidR="4627C96B" w:rsidP="35AA7B39" w:rsidRDefault="4627C96B" w14:paraId="5529DB1A" w14:textId="72B577E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6392B5EA" w14:textId="26A7226F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32DF8D57" w14:textId="4F2A5CB4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627C96B" w:rsidP="35AA7B39" w:rsidRDefault="4627C96B" w14:paraId="398E8000" w14:textId="5F8B029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':start'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627C96B" w:rsidP="35AA7B39" w:rsidRDefault="4627C96B" w14:paraId="7032EC72" w14:textId="5588DB15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':end'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627C96B" w:rsidP="35AA7B39" w:rsidRDefault="4627C96B" w14:paraId="69FAEB59" w14:textId="3907BCE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4627C96B" w:rsidP="35AA7B39" w:rsidRDefault="4627C96B" w14:paraId="43A44F39" w14:textId="6D5A8635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fetchAll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35AA7B39" w:rsidP="35AA7B39" w:rsidRDefault="35AA7B39" w14:paraId="39442C34" w14:textId="56FC6606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12B84A4D" w14:textId="3B5EFC5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$totalsByRate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[];</w:t>
      </w:r>
    </w:p>
    <w:p w:rsidR="4627C96B" w:rsidP="35AA7B39" w:rsidRDefault="4627C96B" w14:paraId="640AF390" w14:textId="6261515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$grandTotal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39931ECD" w14:textId="0B9AD9A1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5766512A" w14:textId="7B7AA45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4627C96B" w:rsidP="35AA7B39" w:rsidRDefault="4627C96B" w14:paraId="6180472E" w14:textId="0CB9263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'RateName'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4627C96B" w:rsidP="35AA7B39" w:rsidRDefault="4627C96B" w14:paraId="46DABD03" w14:textId="3EBEF66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$totalsByRate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= 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$totalsByRate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+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4627C96B" w:rsidP="35AA7B39" w:rsidRDefault="4627C96B" w14:paraId="42F93A66" w14:textId="0348D11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$grandTotal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4627C96B" w:rsidP="35AA7B39" w:rsidRDefault="4627C96B" w14:paraId="38F876DC" w14:textId="2A67A69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5AA7B39" w:rsidP="35AA7B39" w:rsidRDefault="35AA7B39" w14:paraId="0AB608F3" w14:textId="269A5F0D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2A42DE02" w14:textId="0CF3786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4627C96B" w:rsidP="35AA7B39" w:rsidRDefault="4627C96B" w14:paraId="5D2CAEB2" w14:textId="1FB7889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die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"Connection failed: 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4627C96B" w:rsidP="35AA7B39" w:rsidRDefault="4627C96B" w14:paraId="3E97A495" w14:textId="6DAF61EC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4627C96B" w:rsidP="35AA7B39" w:rsidRDefault="4627C96B" w14:paraId="59F9BC3D" w14:textId="25455794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253E4FCE" w14:textId="43B3E488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41018EB7" w14:textId="5D5A3EF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E8D14EA" w14:textId="5B12CB4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DA6E097" w14:textId="0BEA432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2A2F916F" w14:textId="79563565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Cue Time Systems - Rental Summary Report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DD20C9D" w14:textId="50EF37F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627C96B" w:rsidP="35AA7B39" w:rsidRDefault="4627C96B" w14:paraId="498E6311" w14:textId="0279093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627C96B" w:rsidP="35AA7B39" w:rsidRDefault="4627C96B" w14:paraId="6C253117" w14:textId="17B26DF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627C96B" w:rsidP="35AA7B39" w:rsidRDefault="4627C96B" w14:paraId="2E6A6AA6" w14:textId="72FBE0D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62988B7" w14:textId="43BDC6F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.report-box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301E1533" w14:textId="31E16FB5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1A78F5E1" w14:textId="54A6E05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1789D666" w14:textId="265D525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0F469D9D" w14:textId="332F02D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627C96B" w:rsidP="35AA7B39" w:rsidRDefault="4627C96B" w14:paraId="24DAEB8D" w14:textId="66457D1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08D59BF5" w14:textId="14406263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17547EC5" w14:textId="1FA3F0A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.report-filters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7EE5E4F0" w14:textId="742BB25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76967AE1" w14:textId="3E6EAC5C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3F02E4B0" w14:textId="77386703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.report-filters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4627C96B" w:rsidP="35AA7B39" w:rsidRDefault="4627C96B" w14:paraId="76491CE2" w14:textId="558D9E2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.report-filters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4627C96B" w:rsidP="35AA7B39" w:rsidRDefault="4627C96B" w14:paraId="2CEDEBFE" w14:textId="5DA5095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.report-filters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51567F9A" w14:textId="1F163C8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695BC271" w14:textId="72392F4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34E8D97F" w14:textId="3FBB4A1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5CE71551" w14:textId="14752F7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.report-table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2B077D34" w14:textId="092E698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67557840" w14:textId="738C78CE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border-collapse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collapse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15FDBE2A" w14:textId="602C860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6D24CE26" w14:textId="5A1EF02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4B118521" w14:textId="40D638B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.report-table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.report-table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0F6E0D52" w14:textId="09D5059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08631AB1" w14:textId="1DAE5C1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38197595" w14:textId="776E6FE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15B3728B" w14:textId="45B7D9B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.report-table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21FF761F" w14:textId="6125A01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#87aa9f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2C5D1A84" w14:textId="158E638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64F9BCA8" w14:textId="367C248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2F7407C4" w14:textId="4080EEEE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.report-summary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1F155B7A" w14:textId="53F7739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470A2B6B" w14:textId="3B2680C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66E71857" w14:textId="3DF8C9F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.daily-header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0E6615C8" w14:textId="75E1C775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213CCA81" w14:textId="474211C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2819CC77" w14:textId="6C4B7C4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1.2em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0A521215" w14:textId="2F3F4AB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48DFADBC" w14:textId="13374A55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border-bottom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00ACD45E" w14:textId="5B5ED2C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2AAF8F2B" w14:textId="26B4E183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7806E9E4" w14:textId="47B6AFC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.customer-line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64200E0C" w14:textId="10CE57C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70548965" w14:textId="1111F01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1em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1A7F638E" w14:textId="5BDC503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197C699D" w14:textId="55F1DFFC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.day-total-line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627C96B" w:rsidP="35AA7B39" w:rsidRDefault="4627C96B" w14:paraId="768ED50A" w14:textId="151A5CE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665048EB" w14:textId="7D026ABC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478B2915" w14:textId="7E9A565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3CDD4C3F" w14:textId="5D29694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43B0492B" w14:textId="2F07FC53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627C96B" w:rsidP="35AA7B39" w:rsidRDefault="4627C96B" w14:paraId="0765982B" w14:textId="401E21D4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286F52FF" w14:textId="3BBFA73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51292948" w14:textId="10035B7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08983C0" w14:textId="6D35647E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7CE0D2F8" w14:textId="06CCA52F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54E45361" w14:textId="68D4154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AE8635D" w14:textId="3A28F81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7CA33C7" w14:textId="742AA4B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Rental Report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FCFA8CA" w14:textId="0DB50B5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72FCB382" w14:textId="63D10E39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4736707C" w14:textId="1A209D05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"report-box"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8AEFF60" w14:textId="41FBE00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"report-filters"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"display: flex; justify-content: space-between; align-items: center; flex-wrap: wrap; gap: 10px;"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5D1DFAD4" w14:textId="55011D4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"display: flex; align-items: center; flex-wrap: wrap; gap: 10px;"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7D099ABE" w14:textId="1235FD7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"start"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Start Date: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5EBB8399" w14:textId="692B13D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"start"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"start"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F0AD255" w14:textId="6FE9BF53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49B80789" w14:textId="4D30DDB4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"end"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End Date: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A612C29" w14:textId="3A941E3E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"end"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"end"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51230D41" w14:textId="499F5F44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4C030F2C" w14:textId="099B843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9258BAB" w14:textId="0FF689F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"checkbox"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"groupByDay"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$groupByDay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'checked'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FEAAE8B" w14:textId="00F6C44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Group by Day</w:t>
      </w:r>
    </w:p>
    <w:p w:rsidR="4627C96B" w:rsidP="35AA7B39" w:rsidRDefault="4627C96B" w14:paraId="06972E46" w14:textId="6E8FA6F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31C8AA0E" w14:textId="59AE570E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2635A034" w14:textId="50CBFC7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"Filter"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EE70F69" w14:textId="07299C8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 no-print"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"RentalSummaryReport.php"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Reset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48B0062F" w14:textId="783C4DC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FE21CCB" w14:textId="7AF9745A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0CB191AD" w14:textId="1A99748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"display: flex; gap: 10px;"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55013564" w14:textId="524BB89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 no-print"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"RentalSummaryPDF.php?start=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urlencode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&amp;end=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urlencode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🖨️ PDF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75E12359" w14:textId="0601AF0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 no-print"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"ExportRentalSummaryCSV.php?start=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urlencode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&amp;end=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urlencode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📤 Export CSV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90FC4F5" w14:textId="0FA73F0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3EDF421" w14:textId="55C60EA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F9455C2" w14:textId="49E0B767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4D3D131F" w14:textId="40BF22C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"report-summary"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77041811" w14:textId="5253A7F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by Rate Type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466194D3" w14:textId="2FB54E74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"report-table"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25475248" w14:textId="259104E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51FD2C68" w14:textId="7EFED26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E395AF9" w14:textId="3329C264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Rate Name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2AD57D12" w14:textId="463287E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Amount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2B57A474" w14:textId="47968CDE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5C493C6F" w14:textId="68300EA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46068B34" w14:textId="0452C05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BADD859" w14:textId="50D63D8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$totalsByRate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627C96B" w:rsidP="35AA7B39" w:rsidRDefault="4627C96B" w14:paraId="722E6336" w14:textId="5CD8549E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7F95A828" w14:textId="293CDB0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1B58F81" w14:textId="73EABC7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DFD5A3D" w14:textId="5285BAE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94BABE9" w14:textId="5D371A2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627C96B" w:rsidP="35AA7B39" w:rsidRDefault="4627C96B" w14:paraId="6A1ADD6A" w14:textId="649F498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AC987DA" w14:textId="28B6E23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Grand Total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470AAC57" w14:textId="3F9093F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$grandTotal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424337C6" w14:textId="3D3C027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D0635FA" w14:textId="1E80465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433B3E3" w14:textId="501A376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5B4540D" w14:textId="13F4D8B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3BE36EF0" w14:textId="4B6917C7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055D8882" w14:textId="7334562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$groupByDay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1A412EFF" w14:textId="7520F438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1F15D7D1" w14:textId="1D89F7B4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4627C96B" w:rsidP="35AA7B39" w:rsidRDefault="4627C96B" w14:paraId="58ED02A9" w14:textId="54DEAE6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$dailyData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[];</w:t>
      </w:r>
    </w:p>
    <w:p w:rsidR="4627C96B" w:rsidP="35AA7B39" w:rsidRDefault="4627C96B" w14:paraId="778D1CCA" w14:textId="0057BA5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4627C96B" w:rsidP="35AA7B39" w:rsidRDefault="4627C96B" w14:paraId="483C0DA8" w14:textId="7A7DF5A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'Y-m-d'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strtotime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'RentalDate'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]));</w:t>
      </w:r>
    </w:p>
    <w:p w:rsidR="4627C96B" w:rsidP="35AA7B39" w:rsidRDefault="4627C96B" w14:paraId="6F2DBF0C" w14:textId="216041C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$dailyData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][]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64AB3FB8" w14:textId="14F2508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4627C96B" w:rsidP="35AA7B39" w:rsidRDefault="4627C96B" w14:paraId="594962E1" w14:textId="3FF1206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73D200BC" w14:textId="4F6A2306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1C4F7726" w14:textId="71D3ECCC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$dailyData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$dayRentals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627C96B" w:rsidP="35AA7B39" w:rsidRDefault="4627C96B" w14:paraId="3EF59E49" w14:textId="3A5212DC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"daily-header"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======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 j, Y'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strtotime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======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02EFB8E" w14:textId="7FADF86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4627C96B" w:rsidP="35AA7B39" w:rsidRDefault="4627C96B" w14:paraId="24AD2F8B" w14:textId="66EF86C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$dayTotal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627C96B" w:rsidP="35AA7B39" w:rsidRDefault="4627C96B" w14:paraId="2C7CECA5" w14:textId="2BE0FC3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$dayRentals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): </w:t>
      </w:r>
    </w:p>
    <w:p w:rsidR="4627C96B" w:rsidP="35AA7B39" w:rsidRDefault="4627C96B" w14:paraId="46B76653" w14:textId="14D2A47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$dayTotal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4627C96B" w:rsidP="35AA7B39" w:rsidRDefault="4627C96B" w14:paraId="22D22A7D" w14:textId="519FB4B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627C96B" w:rsidP="35AA7B39" w:rsidRDefault="4627C96B" w14:paraId="1F3C81FD" w14:textId="161E67DC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"customer-line"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'CustomerName'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 $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42181702" w14:textId="38156773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627C96B" w:rsidP="35AA7B39" w:rsidRDefault="4627C96B" w14:paraId="17C7CB10" w14:textId="20AC3EBA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"day-total-line"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Day Total: $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$dayTotal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4C9A3B7D" w14:textId="6C6ECA8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6789B20A" w14:textId="058E2F1D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7FEB1E73" w14:textId="44E9AA93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2DEB6E24" w14:textId="12ACA8F8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78CD9593" w14:textId="2778841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"report-table"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79F1D55" w14:textId="24BB7E6E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E7D5FD2" w14:textId="0608C8B7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CA1CFC2" w14:textId="448BFB45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8E9860A" w14:textId="27D00F13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Start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5806A6A7" w14:textId="63B9F53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End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D2E2603" w14:textId="7E0C9A3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Players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7B15A3E" w14:textId="2505F75E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2B4B593" w14:textId="3BBB909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22EC6922" w14:textId="5825564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Price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54805102" w14:textId="3382FDD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0C43241" w14:textId="386E822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2FD4267" w14:textId="04A31F1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0B5A2EF" w14:textId="60D9864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):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627C96B" w:rsidP="35AA7B39" w:rsidRDefault="4627C96B" w14:paraId="7B48C5C1" w14:textId="178DB22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80207F1" w14:textId="0DD4EB3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'Y-m-d'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strtotime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'RentalDate'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])))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315A4C68" w14:textId="263688B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'RentalStart'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5785204" w14:textId="7114775C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'RentalEnd'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0E4A314" w14:textId="21190B9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'TotalPlayers'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5AB56D72" w14:textId="397BB9F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'CustomerName'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D4DE440" w14:textId="3671D646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'RateName'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0E5C0CD" w14:textId="7B9441CB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2EFDF21" w14:textId="0A768772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4F2E54D" w14:textId="283DF829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endforeach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627C96B" w:rsidP="35AA7B39" w:rsidRDefault="4627C96B" w14:paraId="551277C1" w14:textId="55A904D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1DAEF76D" w14:textId="4A9E398F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16036D8A" w14:textId="71FDB35A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5B40D053" w14:textId="7132C301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endif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2402AB5A" w14:textId="65287E60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44F1F93E" w14:textId="51C9E68D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6CB7568A" w14:textId="073898C8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31240A8C" w14:textId="73F3668B">
      <w:pPr>
        <w:shd w:val="clear" w:color="auto" w:fill="1F1F1F"/>
        <w:spacing w:before="0" w:beforeAutospacing="off" w:after="0" w:afterAutospacing="off" w:line="285" w:lineRule="auto"/>
      </w:pPr>
    </w:p>
    <w:p w:rsidR="4627C96B" w:rsidP="35AA7B39" w:rsidRDefault="4627C96B" w14:paraId="24194FC5" w14:textId="41F7DEFE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27C96B" w:rsidP="35AA7B39" w:rsidRDefault="4627C96B" w14:paraId="0C9EFC7E" w14:textId="0DA41880">
      <w:pPr>
        <w:shd w:val="clear" w:color="auto" w:fill="1F1F1F"/>
        <w:spacing w:before="0" w:beforeAutospacing="off" w:after="0" w:afterAutospacing="off" w:line="285" w:lineRule="auto"/>
      </w:pP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4627C9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046CB7EB" w14:textId="062CA393"/>
    <w:p w:rsidR="35AA7B39" w:rsidRDefault="35AA7B39" w14:paraId="706421FF" w14:textId="5F5FDDD7"/>
    <w:p w:rsidR="00861184" w:rsidRDefault="008E487C" w14:paraId="7D15E757" w14:textId="77777777">
      <w:pPr>
        <w:pStyle w:val="Heading2"/>
      </w:pPr>
      <w:r>
        <w:lastRenderedPageBreak/>
        <w:t>5. RentalSummaryPDF.php</w:t>
      </w:r>
    </w:p>
    <w:p w:rsidR="00861184" w:rsidRDefault="008E487C" w14:paraId="4C58E167" w14:textId="77777777">
      <w:r w:rsidR="008E487C">
        <w:rPr/>
        <w:t xml:space="preserve">Creates a downloadable/printable PDF version of the Rental Summary using </w:t>
      </w:r>
      <w:r w:rsidR="008E487C">
        <w:rPr/>
        <w:t>dompdf</w:t>
      </w:r>
      <w:r w:rsidR="008E487C">
        <w:rPr/>
        <w:t>. Accepts start and end date filters via URL.</w:t>
      </w:r>
    </w:p>
    <w:p w:rsidR="62EDDE7C" w:rsidRDefault="62EDDE7C" w14:paraId="64A6BE55" w14:textId="2E53D324">
      <w:r w:rsidR="62EDDE7C">
        <w:rPr/>
        <w:t>RentalSummaryPDF.php</w:t>
      </w:r>
    </w:p>
    <w:p w:rsidR="62EDDE7C" w:rsidP="35AA7B39" w:rsidRDefault="62EDDE7C" w14:paraId="26527142" w14:textId="4FB1F4A9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62EDDE7C" w:rsidP="35AA7B39" w:rsidRDefault="62EDDE7C" w14:paraId="59301B84" w14:textId="303C5A24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require_once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'dompdf/autoload.inc.php'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EDDE7C" w:rsidP="35AA7B39" w:rsidRDefault="62EDDE7C" w14:paraId="5AB30658" w14:textId="781C9CA4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Dompdf\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Dompdf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A750379" w14:textId="2BD55834">
      <w:pPr>
        <w:shd w:val="clear" w:color="auto" w:fill="1F1F1F"/>
        <w:spacing w:before="0" w:beforeAutospacing="off" w:after="0" w:afterAutospacing="off" w:line="285" w:lineRule="auto"/>
      </w:pPr>
    </w:p>
    <w:p w:rsidR="62EDDE7C" w:rsidP="35AA7B39" w:rsidRDefault="62EDDE7C" w14:paraId="53D4DBAA" w14:textId="72D4FB88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EDDE7C" w:rsidP="35AA7B39" w:rsidRDefault="62EDDE7C" w14:paraId="3C68FD93" w14:textId="7823D909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EDDE7C" w:rsidP="35AA7B39" w:rsidRDefault="62EDDE7C" w14:paraId="352AFBE5" w14:textId="1AB250EB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EDDE7C" w:rsidP="35AA7B39" w:rsidRDefault="62EDDE7C" w14:paraId="229DD600" w14:textId="5D5FBCE2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24A58273" w14:textId="7B901D04">
      <w:pPr>
        <w:shd w:val="clear" w:color="auto" w:fill="1F1F1F"/>
        <w:spacing w:before="0" w:beforeAutospacing="off" w:after="0" w:afterAutospacing="off" w:line="285" w:lineRule="auto"/>
      </w:pPr>
    </w:p>
    <w:p w:rsidR="62EDDE7C" w:rsidP="35AA7B39" w:rsidRDefault="62EDDE7C" w14:paraId="0BB709B8" w14:textId="6A7E413F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'start'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'Y-m-01'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EDDE7C" w:rsidP="35AA7B39" w:rsidRDefault="62EDDE7C" w14:paraId="019D7553" w14:textId="1E8FF9FB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'end'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'Y-m-d'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5AA7B39" w:rsidP="35AA7B39" w:rsidRDefault="35AA7B39" w14:paraId="7EDE6954" w14:textId="40B05142">
      <w:pPr>
        <w:shd w:val="clear" w:color="auto" w:fill="1F1F1F"/>
        <w:spacing w:before="0" w:beforeAutospacing="off" w:after="0" w:afterAutospacing="off" w:line="285" w:lineRule="auto"/>
      </w:pPr>
    </w:p>
    <w:p w:rsidR="62EDDE7C" w:rsidP="35AA7B39" w:rsidRDefault="62EDDE7C" w14:paraId="038326D8" w14:textId="03262D65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EDDE7C" w:rsidP="35AA7B39" w:rsidRDefault="62EDDE7C" w14:paraId="32FF998F" w14:textId="4D231ED2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3B35138F" w14:textId="534FFD4B">
      <w:pPr>
        <w:shd w:val="clear" w:color="auto" w:fill="1F1F1F"/>
        <w:spacing w:before="0" w:beforeAutospacing="off" w:after="0" w:afterAutospacing="off" w:line="285" w:lineRule="auto"/>
      </w:pPr>
    </w:p>
    <w:p w:rsidR="62EDDE7C" w:rsidP="35AA7B39" w:rsidRDefault="62EDDE7C" w14:paraId="4F5B58F0" w14:textId="4F76EC5A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Fetch data</w:t>
      </w:r>
    </w:p>
    <w:p w:rsidR="62EDDE7C" w:rsidP="35AA7B39" w:rsidRDefault="62EDDE7C" w14:paraId="312129B2" w14:textId="6A4BE044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EDDE7C" w:rsidP="35AA7B39" w:rsidRDefault="62EDDE7C" w14:paraId="01BBCD88" w14:textId="0C221B94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SELECT pr.RentalDate, pr.RentalStart, pr.RentalEnd, pr.TotalPlayers, pr.TotalPrice,</w:t>
      </w:r>
    </w:p>
    <w:p w:rsidR="62EDDE7C" w:rsidP="35AA7B39" w:rsidRDefault="62EDDE7C" w14:paraId="1CE91EC1" w14:textId="2BD7BC17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CONCAT(c.FirstName, ' ', c.LastName) AS CustomerName, r.RateName</w:t>
      </w:r>
    </w:p>
    <w:p w:rsidR="62EDDE7C" w:rsidP="35AA7B39" w:rsidRDefault="62EDDE7C" w14:paraId="6C45C3AF" w14:textId="475B1CA6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FROM POOLRENTAL pr</w:t>
      </w:r>
    </w:p>
    <w:p w:rsidR="62EDDE7C" w:rsidP="35AA7B39" w:rsidRDefault="62EDDE7C" w14:paraId="355759FB" w14:textId="4178C128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JOIN CUSTOMER c ON pr.CustomerID = c.CustomerID</w:t>
      </w:r>
    </w:p>
    <w:p w:rsidR="62EDDE7C" w:rsidP="35AA7B39" w:rsidRDefault="62EDDE7C" w14:paraId="330BA550" w14:textId="1FBFD7DE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JOIN RATES r ON pr.RateID = r.RateID</w:t>
      </w:r>
    </w:p>
    <w:p w:rsidR="62EDDE7C" w:rsidP="35AA7B39" w:rsidRDefault="62EDDE7C" w14:paraId="7782D6E1" w14:textId="20091B6B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WHERE pr.RentalDate BETWEEN :start AND :end</w:t>
      </w:r>
    </w:p>
    <w:p w:rsidR="62EDDE7C" w:rsidP="35AA7B39" w:rsidRDefault="62EDDE7C" w14:paraId="36026723" w14:textId="60683176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ORDER BY pr.RentalDate DESC, pr.RentalStart</w:t>
      </w:r>
    </w:p>
    <w:p w:rsidR="62EDDE7C" w:rsidP="35AA7B39" w:rsidRDefault="62EDDE7C" w14:paraId="0125322C" w14:textId="38348AE5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EDDE7C" w:rsidP="35AA7B39" w:rsidRDefault="62EDDE7C" w14:paraId="620D73E3" w14:textId="130FC025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EDDE7C" w:rsidP="35AA7B39" w:rsidRDefault="62EDDE7C" w14:paraId="660E8B99" w14:textId="44DEDE47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':start'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EDDE7C" w:rsidP="35AA7B39" w:rsidRDefault="62EDDE7C" w14:paraId="35E24101" w14:textId="1D03D483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':end'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EDDE7C" w:rsidP="35AA7B39" w:rsidRDefault="62EDDE7C" w14:paraId="04D34616" w14:textId="2F6E80FA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2EDDE7C" w:rsidP="35AA7B39" w:rsidRDefault="62EDDE7C" w14:paraId="48E6594E" w14:textId="5F67C261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$rentals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fetchAll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35AA7B39" w:rsidP="35AA7B39" w:rsidRDefault="35AA7B39" w14:paraId="5340846F" w14:textId="7B4605EE">
      <w:pPr>
        <w:shd w:val="clear" w:color="auto" w:fill="1F1F1F"/>
        <w:spacing w:before="0" w:beforeAutospacing="off" w:after="0" w:afterAutospacing="off" w:line="285" w:lineRule="auto"/>
      </w:pPr>
    </w:p>
    <w:p w:rsidR="62EDDE7C" w:rsidP="35AA7B39" w:rsidRDefault="62EDDE7C" w14:paraId="7280F80E" w14:textId="2567147B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totals by rate</w:t>
      </w:r>
    </w:p>
    <w:p w:rsidR="62EDDE7C" w:rsidP="35AA7B39" w:rsidRDefault="62EDDE7C" w14:paraId="1B8BC6D0" w14:textId="48E9E6D1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$totalsByRate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[];</w:t>
      </w:r>
    </w:p>
    <w:p w:rsidR="62EDDE7C" w:rsidP="35AA7B39" w:rsidRDefault="62EDDE7C" w14:paraId="38569298" w14:textId="1281CC7B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$rentals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2EDDE7C" w:rsidP="35AA7B39" w:rsidRDefault="62EDDE7C" w14:paraId="5875D981" w14:textId="5E1F0A50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'RateName'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62EDDE7C" w:rsidP="35AA7B39" w:rsidRDefault="62EDDE7C" w14:paraId="066DE645" w14:textId="0A015FB2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$totalsByRate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= 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$totalsByRate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+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62EDDE7C" w:rsidP="35AA7B39" w:rsidRDefault="62EDDE7C" w14:paraId="039BDB32" w14:textId="2F06608B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5AA7B39" w:rsidP="35AA7B39" w:rsidRDefault="35AA7B39" w14:paraId="2009D738" w14:textId="36784373">
      <w:pPr>
        <w:shd w:val="clear" w:color="auto" w:fill="1F1F1F"/>
        <w:spacing w:before="0" w:beforeAutospacing="off" w:after="0" w:afterAutospacing="off" w:line="285" w:lineRule="auto"/>
      </w:pPr>
    </w:p>
    <w:p w:rsidR="62EDDE7C" w:rsidP="35AA7B39" w:rsidRDefault="62EDDE7C" w14:paraId="7A719B64" w14:textId="716707F9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Build HTML</w:t>
      </w:r>
    </w:p>
    <w:p w:rsidR="62EDDE7C" w:rsidP="35AA7B39" w:rsidRDefault="62EDDE7C" w14:paraId="0A55A207" w14:textId="61FF9AD3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"&lt;h2&gt;Rental Summary Report&lt;/h2&gt;</w:t>
      </w:r>
    </w:p>
    <w:p w:rsidR="62EDDE7C" w:rsidP="35AA7B39" w:rsidRDefault="62EDDE7C" w14:paraId="308D2300" w14:textId="047282E2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&lt;p&gt;From: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to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&lt;/p&gt;</w:t>
      </w:r>
    </w:p>
    <w:p w:rsidR="62EDDE7C" w:rsidP="35AA7B39" w:rsidRDefault="62EDDE7C" w14:paraId="66C23544" w14:textId="1C6492D0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&lt;table border='1' cellspacing='0' cellpadding='5' width='100%'&gt;</w:t>
      </w:r>
    </w:p>
    <w:p w:rsidR="62EDDE7C" w:rsidP="35AA7B39" w:rsidRDefault="62EDDE7C" w14:paraId="00940C99" w14:textId="66E0F2BD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&lt;tr&gt;&lt;th&gt;Date&lt;/th&gt;&lt;th&gt;Start&lt;/th&gt;&lt;th&gt;End&lt;/th&gt;&lt;th&gt;Players&lt;/th&gt;&lt;th&gt;Customer&lt;/th&gt;&lt;th&gt;Rate&lt;/th&gt;&lt;th&gt;Total Price&lt;/th&gt;&lt;/tr&gt;"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61000A76" w14:textId="049E0194">
      <w:pPr>
        <w:shd w:val="clear" w:color="auto" w:fill="1F1F1F"/>
        <w:spacing w:before="0" w:beforeAutospacing="off" w:after="0" w:afterAutospacing="off" w:line="285" w:lineRule="auto"/>
      </w:pPr>
    </w:p>
    <w:p w:rsidR="62EDDE7C" w:rsidP="35AA7B39" w:rsidRDefault="62EDDE7C" w14:paraId="0F1900BC" w14:textId="5DF0C30D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$rentals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2EDDE7C" w:rsidP="35AA7B39" w:rsidRDefault="62EDDE7C" w14:paraId="4A7326C8" w14:textId="47FD13AC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"&lt;tr&gt;</w:t>
      </w:r>
    </w:p>
    <w:p w:rsidR="62EDDE7C" w:rsidP="35AA7B39" w:rsidRDefault="62EDDE7C" w14:paraId="2CDA9AB1" w14:textId="7611FB2B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&lt;td&gt;{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['RentalDate']}&lt;/td&gt;</w:t>
      </w:r>
    </w:p>
    <w:p w:rsidR="62EDDE7C" w:rsidP="35AA7B39" w:rsidRDefault="62EDDE7C" w14:paraId="4DCD01EA" w14:textId="5689DFAA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'RentalStart'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62EDDE7C" w:rsidP="35AA7B39" w:rsidRDefault="62EDDE7C" w14:paraId="7383A556" w14:textId="5450ED52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'RentalEnd'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62EDDE7C" w:rsidP="35AA7B39" w:rsidRDefault="62EDDE7C" w14:paraId="1EA594A0" w14:textId="6D5141E1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&lt;td&gt;{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['TotalPlayers']}&lt;/td&gt;</w:t>
      </w:r>
    </w:p>
    <w:p w:rsidR="62EDDE7C" w:rsidP="35AA7B39" w:rsidRDefault="62EDDE7C" w14:paraId="74F1F459" w14:textId="0C076787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'CustomerName'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62EDDE7C" w:rsidP="35AA7B39" w:rsidRDefault="62EDDE7C" w14:paraId="7C356F72" w14:textId="70D7DC32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'RateName'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62EDDE7C" w:rsidP="35AA7B39" w:rsidRDefault="62EDDE7C" w14:paraId="55241236" w14:textId="215C6690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&lt;td&gt;$"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62EDDE7C" w:rsidP="35AA7B39" w:rsidRDefault="62EDDE7C" w14:paraId="3DE6FB43" w14:textId="2C3CA57B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&lt;/tr&gt;"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EDDE7C" w:rsidP="35AA7B39" w:rsidRDefault="62EDDE7C" w14:paraId="0D3F8810" w14:textId="606C2F52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2EDDE7C" w:rsidP="35AA7B39" w:rsidRDefault="62EDDE7C" w14:paraId="7276512D" w14:textId="25DBB677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"&lt;/table&gt;&lt;br&gt;&lt;h3&gt;Total by Rate Type&lt;/h3&gt;</w:t>
      </w:r>
    </w:p>
    <w:p w:rsidR="62EDDE7C" w:rsidP="35AA7B39" w:rsidRDefault="62EDDE7C" w14:paraId="065492A8" w14:textId="2AD7B65A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&lt;table border='1' cellspacing='0' cellpadding='5' width='50%'&gt;</w:t>
      </w:r>
    </w:p>
    <w:p w:rsidR="62EDDE7C" w:rsidP="35AA7B39" w:rsidRDefault="62EDDE7C" w14:paraId="0BB000F2" w14:textId="45544C3D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&lt;tr&gt;&lt;th&gt;Rate Name&lt;/th&gt;&lt;th&gt;Total&lt;/th&gt;&lt;/tr&gt;"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002C8BA9" w14:textId="738E1B6E">
      <w:pPr>
        <w:shd w:val="clear" w:color="auto" w:fill="1F1F1F"/>
        <w:spacing w:before="0" w:beforeAutospacing="off" w:after="0" w:afterAutospacing="off" w:line="285" w:lineRule="auto"/>
      </w:pPr>
    </w:p>
    <w:p w:rsidR="62EDDE7C" w:rsidP="35AA7B39" w:rsidRDefault="62EDDE7C" w14:paraId="37C720D1" w14:textId="77560B71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$totalsByRate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2EDDE7C" w:rsidP="35AA7B39" w:rsidRDefault="62EDDE7C" w14:paraId="0D75CCC3" w14:textId="5903A182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"&lt;tr&gt;&lt;td&gt;"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"&lt;/td&gt;&lt;td&gt;$"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.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"&lt;/td&gt;&lt;/tr&gt;"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EDDE7C" w:rsidP="35AA7B39" w:rsidRDefault="62EDDE7C" w14:paraId="40C6D285" w14:textId="177B9269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2EDDE7C" w:rsidP="35AA7B39" w:rsidRDefault="62EDDE7C" w14:paraId="21514E19" w14:textId="45629731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"&lt;/table&gt;"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78D3DC6F" w14:textId="07CFA275">
      <w:pPr>
        <w:shd w:val="clear" w:color="auto" w:fill="1F1F1F"/>
        <w:spacing w:before="0" w:beforeAutospacing="off" w:after="0" w:afterAutospacing="off" w:line="285" w:lineRule="auto"/>
      </w:pPr>
    </w:p>
    <w:p w:rsidR="62EDDE7C" w:rsidP="35AA7B39" w:rsidRDefault="62EDDE7C" w14:paraId="30A0784A" w14:textId="1265327F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Generate PDF</w:t>
      </w:r>
    </w:p>
    <w:p w:rsidR="62EDDE7C" w:rsidP="35AA7B39" w:rsidRDefault="62EDDE7C" w14:paraId="69E05578" w14:textId="74ABDBF8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Dompdf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2EDDE7C" w:rsidP="35AA7B39" w:rsidRDefault="62EDDE7C" w14:paraId="001C6E64" w14:textId="488E81D1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loadHtml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EDDE7C" w:rsidP="35AA7B39" w:rsidRDefault="62EDDE7C" w14:paraId="2D7EC105" w14:textId="1BFA53D4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setPaper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'A4'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'portrait'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EDDE7C" w:rsidP="35AA7B39" w:rsidRDefault="62EDDE7C" w14:paraId="65500756" w14:textId="4AA81141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2EDDE7C" w:rsidP="35AA7B39" w:rsidRDefault="62EDDE7C" w14:paraId="4CDB2E68" w14:textId="452B5515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stream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"RentalSummaryReport.pdf"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array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"Attachment"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62EDDE7C" w:rsidP="35AA7B39" w:rsidRDefault="62EDDE7C" w14:paraId="44A81399" w14:textId="10244A13">
      <w:pPr>
        <w:shd w:val="clear" w:color="auto" w:fill="1F1F1F"/>
        <w:spacing w:before="0" w:beforeAutospacing="off" w:after="0" w:afterAutospacing="off" w:line="285" w:lineRule="auto"/>
      </w:pPr>
      <w:r w:rsidRPr="35AA7B39" w:rsidR="62EDD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RDefault="35AA7B39" w14:paraId="1BA6D7B1" w14:textId="4C373D8D"/>
    <w:p w:rsidR="4333A4F1" w:rsidRDefault="4333A4F1" w14:paraId="06D9B942" w14:textId="2297FE1D">
      <w:r w:rsidR="4333A4F1">
        <w:rPr/>
        <w:t>ExportRentalSummaryCSV.php</w:t>
      </w:r>
    </w:p>
    <w:p w:rsidR="2B7BDD0E" w:rsidP="35AA7B39" w:rsidRDefault="2B7BDD0E" w14:paraId="70AA7F82" w14:textId="6E8E642A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B7BDD0E" w:rsidP="35AA7B39" w:rsidRDefault="2B7BDD0E" w14:paraId="6E72F760" w14:textId="226258B2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'start'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'Y-m-01'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B7BDD0E" w:rsidP="35AA7B39" w:rsidRDefault="2B7BDD0E" w14:paraId="222849D8" w14:textId="51FFD355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'end'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'Y-m-d'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5AA7B39" w:rsidP="35AA7B39" w:rsidRDefault="35AA7B39" w14:paraId="0FB6951F" w14:textId="0390BDBC">
      <w:pPr>
        <w:shd w:val="clear" w:color="auto" w:fill="1F1F1F"/>
        <w:spacing w:before="0" w:beforeAutospacing="off" w:after="0" w:afterAutospacing="off" w:line="285" w:lineRule="auto"/>
      </w:pPr>
    </w:p>
    <w:p w:rsidR="2B7BDD0E" w:rsidP="35AA7B39" w:rsidRDefault="2B7BDD0E" w14:paraId="02EE5F29" w14:textId="71AB42BD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'Content-Type: text/csv'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B7BDD0E" w:rsidP="35AA7B39" w:rsidRDefault="2B7BDD0E" w14:paraId="7E2D8142" w14:textId="2EE96341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'Content-Disposition: attachment;filename=RentalSummaryReport.csv'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5AA7B39" w:rsidP="35AA7B39" w:rsidRDefault="35AA7B39" w14:paraId="782BB58D" w14:textId="7098374C">
      <w:pPr>
        <w:shd w:val="clear" w:color="auto" w:fill="1F1F1F"/>
        <w:spacing w:before="0" w:beforeAutospacing="off" w:after="0" w:afterAutospacing="off" w:line="285" w:lineRule="auto"/>
      </w:pPr>
    </w:p>
    <w:p w:rsidR="2B7BDD0E" w:rsidP="35AA7B39" w:rsidRDefault="2B7BDD0E" w14:paraId="21DAAFAA" w14:textId="6EF98F0D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7BDD0E" w:rsidP="35AA7B39" w:rsidRDefault="2B7BDD0E" w14:paraId="08300DED" w14:textId="24BF185D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7BDD0E" w:rsidP="35AA7B39" w:rsidRDefault="2B7BDD0E" w14:paraId="160C52F8" w14:textId="4929BE9E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7BDD0E" w:rsidP="35AA7B39" w:rsidRDefault="2B7BDD0E" w14:paraId="3327DA5D" w14:textId="7BE38C47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33035BC" w14:textId="6FB044AE">
      <w:pPr>
        <w:shd w:val="clear" w:color="auto" w:fill="1F1F1F"/>
        <w:spacing w:before="0" w:beforeAutospacing="off" w:after="0" w:afterAutospacing="off" w:line="285" w:lineRule="auto"/>
      </w:pPr>
    </w:p>
    <w:p w:rsidR="2B7BDD0E" w:rsidP="35AA7B39" w:rsidRDefault="2B7BDD0E" w14:paraId="33A58AF4" w14:textId="5E7CDE33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B7BDD0E" w:rsidP="35AA7B39" w:rsidRDefault="2B7BDD0E" w14:paraId="206D069A" w14:textId="6A4ACF10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6C440E14" w14:textId="5E35B4B0">
      <w:pPr>
        <w:shd w:val="clear" w:color="auto" w:fill="1F1F1F"/>
        <w:spacing w:before="0" w:beforeAutospacing="off" w:after="0" w:afterAutospacing="off" w:line="285" w:lineRule="auto"/>
      </w:pPr>
    </w:p>
    <w:p w:rsidR="2B7BDD0E" w:rsidP="35AA7B39" w:rsidRDefault="2B7BDD0E" w14:paraId="4400755C" w14:textId="70E6541C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2B7BDD0E" w:rsidP="35AA7B39" w:rsidRDefault="2B7BDD0E" w14:paraId="09305D5C" w14:textId="1987384F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SELECT </w:t>
      </w:r>
    </w:p>
    <w:p w:rsidR="2B7BDD0E" w:rsidP="35AA7B39" w:rsidRDefault="2B7BDD0E" w14:paraId="0A65DE29" w14:textId="54EB20BD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pr.RentalDate,</w:t>
      </w:r>
    </w:p>
    <w:p w:rsidR="2B7BDD0E" w:rsidP="35AA7B39" w:rsidRDefault="2B7BDD0E" w14:paraId="490EAFC6" w14:textId="0C820178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pr.RentalStart,</w:t>
      </w:r>
    </w:p>
    <w:p w:rsidR="2B7BDD0E" w:rsidP="35AA7B39" w:rsidRDefault="2B7BDD0E" w14:paraId="64CB3594" w14:textId="21B8F8EF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pr.RentalEnd,</w:t>
      </w:r>
    </w:p>
    <w:p w:rsidR="2B7BDD0E" w:rsidP="35AA7B39" w:rsidRDefault="2B7BDD0E" w14:paraId="7F2EAB6B" w14:textId="45D157DF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pr.TotalPlayers,</w:t>
      </w:r>
    </w:p>
    <w:p w:rsidR="2B7BDD0E" w:rsidP="35AA7B39" w:rsidRDefault="2B7BDD0E" w14:paraId="680D51AB" w14:textId="53D30E14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pr.TotalPrice,</w:t>
      </w:r>
    </w:p>
    <w:p w:rsidR="2B7BDD0E" w:rsidP="35AA7B39" w:rsidRDefault="2B7BDD0E" w14:paraId="5291C310" w14:textId="6CEFE868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CONCAT(c.FirstName, ' ', c.LastName) AS CustomerName,</w:t>
      </w:r>
    </w:p>
    <w:p w:rsidR="2B7BDD0E" w:rsidP="35AA7B39" w:rsidRDefault="2B7BDD0E" w14:paraId="7BEB657C" w14:textId="5BA10B04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r.RateName</w:t>
      </w:r>
    </w:p>
    <w:p w:rsidR="2B7BDD0E" w:rsidP="35AA7B39" w:rsidRDefault="2B7BDD0E" w14:paraId="31E24C49" w14:textId="071CF732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FROM POOLRENTAL pr</w:t>
      </w:r>
    </w:p>
    <w:p w:rsidR="2B7BDD0E" w:rsidP="35AA7B39" w:rsidRDefault="2B7BDD0E" w14:paraId="4557499C" w14:textId="217716A2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JOIN CUSTOMER c ON pr.CustomerID = c.CustomerID</w:t>
      </w:r>
    </w:p>
    <w:p w:rsidR="2B7BDD0E" w:rsidP="35AA7B39" w:rsidRDefault="2B7BDD0E" w14:paraId="45A6466D" w14:textId="1FE6FD3F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JOIN RATES r ON pr.RateID = r.RateID</w:t>
      </w:r>
    </w:p>
    <w:p w:rsidR="2B7BDD0E" w:rsidP="35AA7B39" w:rsidRDefault="2B7BDD0E" w14:paraId="52782387" w14:textId="5C6798A7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WHERE pr.RentalDate BETWEEN :start AND :end</w:t>
      </w:r>
    </w:p>
    <w:p w:rsidR="2B7BDD0E" w:rsidP="35AA7B39" w:rsidRDefault="2B7BDD0E" w14:paraId="62071F8A" w14:textId="1E93CA68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ORDER BY pr.RentalDate DESC, pr.RentalStart</w:t>
      </w:r>
    </w:p>
    <w:p w:rsidR="2B7BDD0E" w:rsidP="35AA7B39" w:rsidRDefault="2B7BDD0E" w14:paraId="7E49E7EE" w14:textId="2B3B35A7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3352E9D4" w14:textId="5F6B2A8E">
      <w:pPr>
        <w:shd w:val="clear" w:color="auto" w:fill="1F1F1F"/>
        <w:spacing w:before="0" w:beforeAutospacing="off" w:after="0" w:afterAutospacing="off" w:line="285" w:lineRule="auto"/>
      </w:pPr>
    </w:p>
    <w:p w:rsidR="2B7BDD0E" w:rsidP="35AA7B39" w:rsidRDefault="2B7BDD0E" w14:paraId="02649822" w14:textId="0958CE46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B7BDD0E" w:rsidP="35AA7B39" w:rsidRDefault="2B7BDD0E" w14:paraId="34D21529" w14:textId="1A2681B2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':start'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$startDate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B7BDD0E" w:rsidP="35AA7B39" w:rsidRDefault="2B7BDD0E" w14:paraId="6AB728E6" w14:textId="30AE6303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':end'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$endDate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B7BDD0E" w:rsidP="35AA7B39" w:rsidRDefault="2B7BDD0E" w14:paraId="18762911" w14:textId="318F8657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B7BDD0E" w:rsidP="35AA7B39" w:rsidRDefault="2B7BDD0E" w14:paraId="23EE8B8F" w14:textId="3B0D907D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$rentals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fetchAll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35AA7B39" w:rsidP="35AA7B39" w:rsidRDefault="35AA7B39" w14:paraId="58B9153E" w14:textId="3172F7A6">
      <w:pPr>
        <w:shd w:val="clear" w:color="auto" w:fill="1F1F1F"/>
        <w:spacing w:before="0" w:beforeAutospacing="off" w:after="0" w:afterAutospacing="off" w:line="285" w:lineRule="auto"/>
      </w:pPr>
    </w:p>
    <w:p w:rsidR="2B7BDD0E" w:rsidP="35AA7B39" w:rsidRDefault="2B7BDD0E" w14:paraId="63512719" w14:textId="2E8865A1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'php://output'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B7BDD0E" w:rsidP="35AA7B39" w:rsidRDefault="2B7BDD0E" w14:paraId="03E23551" w14:textId="359B8934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fputcsv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'Start Time'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'End Time'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'Players'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 Price'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="35AA7B39" w:rsidP="35AA7B39" w:rsidRDefault="35AA7B39" w14:paraId="102035D3" w14:textId="575F9CE6">
      <w:pPr>
        <w:shd w:val="clear" w:color="auto" w:fill="1F1F1F"/>
        <w:spacing w:before="0" w:beforeAutospacing="off" w:after="0" w:afterAutospacing="off" w:line="285" w:lineRule="auto"/>
      </w:pPr>
    </w:p>
    <w:p w:rsidR="2B7BDD0E" w:rsidP="35AA7B39" w:rsidRDefault="2B7BDD0E" w14:paraId="4B4A8680" w14:textId="0809963E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$rentals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B7BDD0E" w:rsidP="35AA7B39" w:rsidRDefault="2B7BDD0E" w14:paraId="15D52461" w14:textId="17EB404F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fputcsv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[</w:t>
      </w:r>
    </w:p>
    <w:p w:rsidR="2B7BDD0E" w:rsidP="35AA7B39" w:rsidRDefault="2B7BDD0E" w14:paraId="1225E9F0" w14:textId="4630EC8C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'RentalDate'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B7BDD0E" w:rsidP="35AA7B39" w:rsidRDefault="2B7BDD0E" w14:paraId="022930DA" w14:textId="546A367C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'RentalStart'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2B7BDD0E" w:rsidP="35AA7B39" w:rsidRDefault="2B7BDD0E" w14:paraId="69FA1C02" w14:textId="283DE92A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'RentalEnd'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2B7BDD0E" w:rsidP="35AA7B39" w:rsidRDefault="2B7BDD0E" w14:paraId="5206BC88" w14:textId="6510B7AF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'TotalPlayers'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B7BDD0E" w:rsidP="35AA7B39" w:rsidRDefault="2B7BDD0E" w14:paraId="1A901DC4" w14:textId="0DB65BE5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'CustomerName'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B7BDD0E" w:rsidP="35AA7B39" w:rsidRDefault="2B7BDD0E" w14:paraId="39160557" w14:textId="36C5DBF9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'RateName'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B7BDD0E" w:rsidP="35AA7B39" w:rsidRDefault="2B7BDD0E" w14:paraId="03A98F30" w14:textId="461017AD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$rental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2B7BDD0E" w:rsidP="35AA7B39" w:rsidRDefault="2B7BDD0E" w14:paraId="2A45EBF3" w14:textId="209AF842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]);</w:t>
      </w:r>
    </w:p>
    <w:p w:rsidR="2B7BDD0E" w:rsidP="35AA7B39" w:rsidRDefault="2B7BDD0E" w14:paraId="2F5A0775" w14:textId="2665441D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2B7BDD0E" w:rsidP="35AA7B39" w:rsidRDefault="2B7BDD0E" w14:paraId="259562B1" w14:textId="6A26D5E9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B7BDD0E" w:rsidP="35AA7B39" w:rsidRDefault="2B7BDD0E" w14:paraId="3E076534" w14:textId="22BE03F2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exit</w:t>
      </w: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7BDD0E" w:rsidP="35AA7B39" w:rsidRDefault="2B7BDD0E" w14:paraId="1D84ED6A" w14:textId="7218B5F5">
      <w:pPr>
        <w:shd w:val="clear" w:color="auto" w:fill="1F1F1F"/>
        <w:spacing w:before="0" w:beforeAutospacing="off" w:after="0" w:afterAutospacing="off" w:line="285" w:lineRule="auto"/>
      </w:pPr>
      <w:r w:rsidRPr="35AA7B39" w:rsidR="2B7BD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RDefault="35AA7B39" w14:paraId="6E0870BD" w14:textId="0D16A648"/>
    <w:p w:rsidR="00861184" w:rsidRDefault="008E487C" w14:paraId="08CBFC5F" w14:textId="77777777">
      <w:pPr>
        <w:pStyle w:val="Heading2"/>
      </w:pPr>
      <w:r>
        <w:t>6. CustomerRentalReport.php</w:t>
      </w:r>
    </w:p>
    <w:p w:rsidR="00861184" w:rsidRDefault="008E487C" w14:paraId="149D74B9" w14:textId="586E0CDE">
      <w:r w:rsidR="008E487C">
        <w:rPr/>
        <w:t xml:space="preserve">Searches for rentals by customer </w:t>
      </w:r>
      <w:r w:rsidR="5F216A1F">
        <w:rPr/>
        <w:t>first</w:t>
      </w:r>
      <w:r w:rsidR="05DA69F5">
        <w:rPr/>
        <w:t xml:space="preserve"> </w:t>
      </w:r>
      <w:r w:rsidR="008E487C">
        <w:rPr/>
        <w:t>name</w:t>
      </w:r>
      <w:r w:rsidR="116BFA33">
        <w:rPr/>
        <w:t>, last name</w:t>
      </w:r>
      <w:r w:rsidR="008E487C">
        <w:rPr/>
        <w:t xml:space="preserve"> or phone </w:t>
      </w:r>
      <w:r w:rsidR="0AB856BC">
        <w:rPr/>
        <w:t>number and</w:t>
      </w:r>
      <w:r w:rsidR="008E487C">
        <w:rPr/>
        <w:t xml:space="preserve"> returns a history of rentals for matching customers. Displays rental date, rate, total players, and total p</w:t>
      </w:r>
      <w:r w:rsidR="008E487C">
        <w:rPr/>
        <w:t>rice. Includes 'Print' functionality.</w:t>
      </w:r>
      <w:r w:rsidR="45559CB0">
        <w:drawing>
          <wp:inline wp14:editId="5D64AF46" wp14:anchorId="5E56366F">
            <wp:extent cx="5705476" cy="2702176"/>
            <wp:effectExtent l="0" t="0" r="0" b="0"/>
            <wp:docPr id="1019146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ee116d74e49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27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A1A38" w:rsidRDefault="46CA1A38" w14:paraId="61C62400" w14:textId="0401B941">
      <w:r w:rsidR="46CA1A38">
        <w:rPr/>
        <w:t>CustomerRentalSearch</w:t>
      </w:r>
      <w:r w:rsidR="46CA1A38">
        <w:rPr/>
        <w:t>.php</w:t>
      </w:r>
    </w:p>
    <w:p w:rsidR="46CA1A38" w:rsidP="35AA7B39" w:rsidRDefault="46CA1A38" w14:paraId="362CAF8C" w14:textId="4F5344D1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6B59C4F1" w14:textId="7FFE423E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1A17E298" w14:textId="3C1C8868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45644494" w14:textId="2CC11174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6CA1A38" w:rsidP="35AA7B39" w:rsidRDefault="46CA1A38" w14:paraId="650F12A5" w14:textId="06938B60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 Rental Search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415C0E54" w14:textId="2D9031D3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6CA1A38" w:rsidP="35AA7B39" w:rsidRDefault="46CA1A38" w14:paraId="17FD95F3" w14:textId="11EAF38E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738E8765" w14:textId="328A4CD0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79339CA4" w14:textId="0FF8C958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6CA1A38" w:rsidP="35AA7B39" w:rsidRDefault="46CA1A38" w14:paraId="6F0FCD4F" w14:textId="1739CF8E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67074CE6" w14:textId="26DAD382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4550E054" w14:textId="585634C5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Search Customer Rentals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7565B374" w14:textId="5F0190AB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4E33E6B7" w14:textId="4472FBAA">
      <w:pPr>
        <w:shd w:val="clear" w:color="auto" w:fill="1F1F1F"/>
        <w:spacing w:before="0" w:beforeAutospacing="off" w:after="0" w:afterAutospacing="off" w:line="285" w:lineRule="auto"/>
      </w:pPr>
    </w:p>
    <w:p w:rsidR="46CA1A38" w:rsidP="35AA7B39" w:rsidRDefault="46CA1A38" w14:paraId="373AFF93" w14:textId="5C58BE68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"report-box"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06A3D4EA" w14:textId="66247A33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"CustomerRentalReport.php"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"report-filters"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"display: flex; gap: 10px;"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226F978B" w14:textId="52E269FF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 Name or Phone: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138FB17F" w14:textId="41084EE2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1C7321F6" w14:textId="73EA9E48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Search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55A20A18" w14:textId="18DB4ABA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03505F9D" w14:textId="3E99696B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6CA1A38" w:rsidP="35AA7B39" w:rsidRDefault="46CA1A38" w14:paraId="355F74D4" w14:textId="30EF32D2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580485F5" w14:textId="66BE1451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0127EB8A" w14:textId="783B4F99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CA1A38" w:rsidP="35AA7B39" w:rsidRDefault="46CA1A38" w14:paraId="385CA094" w14:textId="2DFCC968">
      <w:pPr>
        <w:shd w:val="clear" w:color="auto" w:fill="1F1F1F"/>
        <w:spacing w:before="0" w:beforeAutospacing="off" w:after="0" w:afterAutospacing="off" w:line="285" w:lineRule="auto"/>
      </w:pP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46CA1A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0308B1E1" w14:textId="7158A7F4"/>
    <w:p w:rsidR="0934F205" w:rsidRDefault="0934F205" w14:paraId="78E94C27" w14:textId="097CD37D">
      <w:r w:rsidR="0934F205">
        <w:drawing>
          <wp:inline wp14:editId="307FDDA6" wp14:anchorId="08585F37">
            <wp:extent cx="6858000" cy="3171825"/>
            <wp:effectExtent l="0" t="0" r="0" b="0"/>
            <wp:docPr id="1017751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08ece923043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8B307" w:rsidRDefault="2A08B307" w14:paraId="53EDDC7D" w14:textId="5D027502">
      <w:r w:rsidR="2A08B307">
        <w:rPr/>
        <w:t>CustomerRentalReport.php</w:t>
      </w:r>
    </w:p>
    <w:p w:rsidR="2A08B307" w:rsidP="35AA7B39" w:rsidRDefault="2A08B307" w14:paraId="72A1E1B8" w14:textId="78DBA956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A08B307" w:rsidP="35AA7B39" w:rsidRDefault="2A08B307" w14:paraId="080B28CE" w14:textId="441562FB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require_once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'db_connect.php'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6DAC3029" w14:textId="50EFF5F3">
      <w:pPr>
        <w:shd w:val="clear" w:color="auto" w:fill="1F1F1F"/>
        <w:spacing w:before="0" w:beforeAutospacing="off" w:after="0" w:afterAutospacing="off" w:line="285" w:lineRule="auto"/>
      </w:pPr>
    </w:p>
    <w:p w:rsidR="2A08B307" w:rsidP="35AA7B39" w:rsidRDefault="2A08B307" w14:paraId="2E94B5CF" w14:textId="36087A6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'search'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3CF09BE1" w14:textId="5466B1BD">
      <w:pPr>
        <w:shd w:val="clear" w:color="auto" w:fill="1F1F1F"/>
        <w:spacing w:before="0" w:beforeAutospacing="off" w:after="0" w:afterAutospacing="off" w:line="285" w:lineRule="auto"/>
      </w:pPr>
    </w:p>
    <w:p w:rsidR="2A08B307" w:rsidP="35AA7B39" w:rsidRDefault="2A08B307" w14:paraId="7812F4C7" w14:textId="45D335C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2A08B307" w:rsidP="35AA7B39" w:rsidRDefault="2A08B307" w14:paraId="2C4BA458" w14:textId="36977F6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SELECT </w:t>
      </w:r>
    </w:p>
    <w:p w:rsidR="2A08B307" w:rsidP="35AA7B39" w:rsidRDefault="2A08B307" w14:paraId="55C315FC" w14:textId="336931A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c.FirstName,</w:t>
      </w:r>
    </w:p>
    <w:p w:rsidR="2A08B307" w:rsidP="35AA7B39" w:rsidRDefault="2A08B307" w14:paraId="4EEA82C7" w14:textId="71C6732D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c.LastName,</w:t>
      </w:r>
    </w:p>
    <w:p w:rsidR="2A08B307" w:rsidP="35AA7B39" w:rsidRDefault="2A08B307" w14:paraId="484105BF" w14:textId="7B7CEBC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c.PhoneNumber,</w:t>
      </w:r>
    </w:p>
    <w:p w:rsidR="2A08B307" w:rsidP="35AA7B39" w:rsidRDefault="2A08B307" w14:paraId="162D0EFD" w14:textId="1FA0908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r.RateName,</w:t>
      </w:r>
    </w:p>
    <w:p w:rsidR="2A08B307" w:rsidP="35AA7B39" w:rsidRDefault="2A08B307" w14:paraId="13CD2444" w14:textId="54DC89E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pr.RentalDate,</w:t>
      </w:r>
    </w:p>
    <w:p w:rsidR="2A08B307" w:rsidP="35AA7B39" w:rsidRDefault="2A08B307" w14:paraId="23B30135" w14:textId="5F6066E6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pr.TotalPlayers,</w:t>
      </w:r>
    </w:p>
    <w:p w:rsidR="2A08B307" w:rsidP="35AA7B39" w:rsidRDefault="2A08B307" w14:paraId="3D4FA8F4" w14:textId="78C7ECB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pr.TotalPrice</w:t>
      </w:r>
    </w:p>
    <w:p w:rsidR="2A08B307" w:rsidP="35AA7B39" w:rsidRDefault="2A08B307" w14:paraId="00D64935" w14:textId="2018248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FROM poolrental pr</w:t>
      </w:r>
    </w:p>
    <w:p w:rsidR="2A08B307" w:rsidP="35AA7B39" w:rsidRDefault="2A08B307" w14:paraId="7A22846B" w14:textId="23A083A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JOIN customer c ON pr.CustomerID = c.CustomerID</w:t>
      </w:r>
    </w:p>
    <w:p w:rsidR="2A08B307" w:rsidP="35AA7B39" w:rsidRDefault="2A08B307" w14:paraId="125D6623" w14:textId="16CE35AB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JOIN rates r ON pr.RateID = r.RateID</w:t>
      </w:r>
    </w:p>
    <w:p w:rsidR="2A08B307" w:rsidP="35AA7B39" w:rsidRDefault="2A08B307" w14:paraId="01534123" w14:textId="590C4A02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WHERE c.FirstName LIKE :first</w:t>
      </w:r>
    </w:p>
    <w:p w:rsidR="2A08B307" w:rsidP="35AA7B39" w:rsidRDefault="2A08B307" w14:paraId="2B766EA3" w14:textId="360D427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OR c.LastName LIKE :last</w:t>
      </w:r>
    </w:p>
    <w:p w:rsidR="2A08B307" w:rsidP="35AA7B39" w:rsidRDefault="2A08B307" w14:paraId="2F5A182C" w14:textId="7A7909E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OR c.PhoneNumber LIKE :phone</w:t>
      </w:r>
    </w:p>
    <w:p w:rsidR="2A08B307" w:rsidP="35AA7B39" w:rsidRDefault="2A08B307" w14:paraId="0A4DF941" w14:textId="21FE0FD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ORDER BY pr.RentalDate DESC</w:t>
      </w:r>
    </w:p>
    <w:p w:rsidR="2A08B307" w:rsidP="35AA7B39" w:rsidRDefault="2A08B307" w14:paraId="12D00A60" w14:textId="4F350D0B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3E3B270A" w14:textId="0F4877FD">
      <w:pPr>
        <w:shd w:val="clear" w:color="auto" w:fill="1F1F1F"/>
        <w:spacing w:before="0" w:beforeAutospacing="off" w:after="0" w:afterAutospacing="off" w:line="285" w:lineRule="auto"/>
      </w:pPr>
    </w:p>
    <w:p w:rsidR="2A08B307" w:rsidP="35AA7B39" w:rsidRDefault="2A08B307" w14:paraId="40044470" w14:textId="7AA8566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A08B307" w:rsidP="35AA7B39" w:rsidRDefault="2A08B307" w14:paraId="064AEE19" w14:textId="22E1B20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0FCB1CF8" w14:textId="41674083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':first'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A08B307" w:rsidP="35AA7B39" w:rsidRDefault="2A08B307" w14:paraId="697D017D" w14:textId="37858EB1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':last'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A08B307" w:rsidP="35AA7B39" w:rsidRDefault="2A08B307" w14:paraId="642FB2FB" w14:textId="3F7CB0C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':phone'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A08B307" w:rsidP="35AA7B39" w:rsidRDefault="2A08B307" w14:paraId="36CE9ADB" w14:textId="5E2722F2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A08B307" w:rsidP="35AA7B39" w:rsidRDefault="2A08B307" w14:paraId="17025491" w14:textId="0B4BB55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fetchAll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2A08B307" w:rsidP="35AA7B39" w:rsidRDefault="2A08B307" w14:paraId="048F3815" w14:textId="20C08B62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68646221" w14:textId="5A4F8826">
      <w:pPr>
        <w:shd w:val="clear" w:color="auto" w:fill="1F1F1F"/>
        <w:spacing w:before="0" w:beforeAutospacing="off" w:after="0" w:afterAutospacing="off" w:line="285" w:lineRule="auto"/>
      </w:pPr>
    </w:p>
    <w:p w:rsidR="2A08B307" w:rsidP="35AA7B39" w:rsidRDefault="2A08B307" w14:paraId="1AAD95BC" w14:textId="43AA9AA8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56A8A66A" w14:textId="506D8B8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1FB5EC20" w14:textId="40493739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24974C4E" w14:textId="7EABF73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68811E2" w14:textId="2D32F00B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 Rental Report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0607EE36" w14:textId="67D2A0F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A08B307" w:rsidP="35AA7B39" w:rsidRDefault="2A08B307" w14:paraId="561D5276" w14:textId="38C2F38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579252F1" w14:textId="31D3BD2C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.report-box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A08B307" w:rsidP="35AA7B39" w:rsidRDefault="2A08B307" w14:paraId="0BA6EFAC" w14:textId="4BCECF52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1280F0EB" w14:textId="60788189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4F5D9777" w14:textId="32C0E93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09501B09" w14:textId="783F64F9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A08B307" w:rsidP="35AA7B39" w:rsidRDefault="2A08B307" w14:paraId="12654BFE" w14:textId="2F1ABEE8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787618A8" w14:textId="4910F68D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A08B307" w:rsidP="35AA7B39" w:rsidRDefault="2A08B307" w14:paraId="6851D28F" w14:textId="7773339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.report-table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A08B307" w:rsidP="35AA7B39" w:rsidRDefault="2A08B307" w14:paraId="6A357312" w14:textId="6749A347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4BA0240C" w14:textId="0154E6A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border-collapse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collapse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2683ADE8" w14:textId="30BE3EA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144B5DC1" w14:textId="2FBD1C77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A08B307" w:rsidP="35AA7B39" w:rsidRDefault="2A08B307" w14:paraId="6AD01876" w14:textId="12A0F29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.report-table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.report-table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A08B307" w:rsidP="35AA7B39" w:rsidRDefault="2A08B307" w14:paraId="4CF3D1C9" w14:textId="3FDF381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2EA6AAF0" w14:textId="2D612A0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3FAF0CC1" w14:textId="61F0426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A08B307" w:rsidP="35AA7B39" w:rsidRDefault="2A08B307" w14:paraId="47FD849B" w14:textId="46E9C02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.report-table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A08B307" w:rsidP="35AA7B39" w:rsidRDefault="2A08B307" w14:paraId="0920D2C2" w14:textId="4BACBA12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#87aa9f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17F13018" w14:textId="60ABFE6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2DDFA8D0" w14:textId="4EF0CAE3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A08B307" w:rsidP="35AA7B39" w:rsidRDefault="2A08B307" w14:paraId="7E025ED0" w14:textId="410EF8B7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.no-print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A08B307" w:rsidP="35AA7B39" w:rsidRDefault="2A08B307" w14:paraId="152E3979" w14:textId="1D1CF966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7270B6F4" w14:textId="0D04B89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inline-block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3D544840" w14:textId="21F187A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A08B307" w:rsidP="35AA7B39" w:rsidRDefault="2A08B307" w14:paraId="0FC3281A" w14:textId="6BD1AB6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print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A08B307" w:rsidP="35AA7B39" w:rsidRDefault="2A08B307" w14:paraId="7879B742" w14:textId="13745827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.no-print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A08B307" w:rsidP="35AA7B39" w:rsidRDefault="2A08B307" w14:paraId="1921FAFB" w14:textId="60BCBA5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02E15682" w14:textId="5B242D7C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2A08B307" w:rsidP="35AA7B39" w:rsidRDefault="2A08B307" w14:paraId="561D4BD4" w14:textId="2B189293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A08B307" w:rsidP="35AA7B39" w:rsidRDefault="2A08B307" w14:paraId="517AC9BC" w14:textId="73681E0D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629A1F62" w14:textId="4AC44238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4786B500" w14:textId="6F539B79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53741F89" w14:textId="2DA36328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A08B307" w:rsidP="35AA7B39" w:rsidRDefault="2A08B307" w14:paraId="5D13706B" w14:textId="4BDBADE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43071E44" w14:textId="73664C17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8C7C350" w14:textId="74B067E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 Rental Report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2B4D2DCE" w14:textId="3373DF8B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194E675" w14:textId="1AD6B711">
      <w:pPr>
        <w:shd w:val="clear" w:color="auto" w:fill="1F1F1F"/>
        <w:spacing w:before="0" w:beforeAutospacing="off" w:after="0" w:afterAutospacing="off" w:line="285" w:lineRule="auto"/>
      </w:pPr>
    </w:p>
    <w:p w:rsidR="2A08B307" w:rsidP="35AA7B39" w:rsidRDefault="2A08B307" w14:paraId="0B55C506" w14:textId="5F591559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"report-box"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46C4AF10" w14:textId="755C0AB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)):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A08B307" w:rsidP="35AA7B39" w:rsidRDefault="2A08B307" w14:paraId="42D46D41" w14:textId="43E80BA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"display: flex; justify-content: space-between; align-items: center;"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2510EEC8" w14:textId="785158C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"margin: 0; font-weight: bold;"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369D7B01" w14:textId="4CBE6AA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Results for 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em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em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"</w:t>
      </w:r>
    </w:p>
    <w:p w:rsidR="2A08B307" w:rsidP="35AA7B39" w:rsidRDefault="2A08B307" w14:paraId="2CE358EE" w14:textId="46C9ADA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52B9080F" w14:textId="2149797C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"display: flex; gap: 10px;"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0AB94216" w14:textId="6F88C32B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 no-print"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2A08B307" w:rsidP="35AA7B39" w:rsidRDefault="2A08B307" w14:paraId="57905652" w14:textId="51B3B636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"CustomerRentalPDF.php?search=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urlencode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2A08B307" w:rsidP="35AA7B39" w:rsidRDefault="2A08B307" w14:paraId="0397422C" w14:textId="169DAC4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4FE6EC41" w14:textId="0155FF5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🖨️ PDF</w:t>
      </w:r>
    </w:p>
    <w:p w:rsidR="2A08B307" w:rsidP="35AA7B39" w:rsidRDefault="2A08B307" w14:paraId="0D47B5CC" w14:textId="2EC3385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2AD63646" w14:textId="140EC66F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 no-print"</w:t>
      </w:r>
    </w:p>
    <w:p w:rsidR="2A08B307" w:rsidP="35AA7B39" w:rsidRDefault="2A08B307" w14:paraId="48104577" w14:textId="0284094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"ExportCustomerRentalCSV.php?search=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urlencode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5703A506" w14:textId="6811736C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📤 CSV</w:t>
      </w:r>
    </w:p>
    <w:p w:rsidR="2A08B307" w:rsidP="35AA7B39" w:rsidRDefault="2A08B307" w14:paraId="05BE1C77" w14:textId="1EA1BF1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50B96013" w14:textId="7335F48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032D6C49" w14:textId="1897B651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0B83C54C" w14:textId="5ABDF298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endif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A08B307" w:rsidP="35AA7B39" w:rsidRDefault="2A08B307" w14:paraId="238647EF" w14:textId="13A5F56C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46A77A8E" w14:textId="65DB3361">
      <w:pPr>
        <w:shd w:val="clear" w:color="auto" w:fill="1F1F1F"/>
        <w:spacing w:before="0" w:beforeAutospacing="off" w:after="0" w:afterAutospacing="off" w:line="285" w:lineRule="auto"/>
      </w:pPr>
    </w:p>
    <w:p w:rsidR="35AA7B39" w:rsidP="35AA7B39" w:rsidRDefault="35AA7B39" w14:paraId="38D24628" w14:textId="7FA7B713">
      <w:pPr>
        <w:shd w:val="clear" w:color="auto" w:fill="1F1F1F"/>
        <w:spacing w:before="0" w:beforeAutospacing="off" w:after="0" w:afterAutospacing="off" w:line="285" w:lineRule="auto"/>
      </w:pPr>
    </w:p>
    <w:p w:rsidR="2A08B307" w:rsidP="35AA7B39" w:rsidRDefault="2A08B307" w14:paraId="615FC255" w14:textId="118D61B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"report-table"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5868F3EB" w14:textId="129538C2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2D7296F2" w14:textId="1943FABC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02C65C9" w14:textId="412EC1D6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23A474E8" w14:textId="003C50A7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ED33A7D" w14:textId="4A7832C7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Rental Date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48803BBC" w14:textId="6DA1267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Rate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66B6AD1" w14:textId="201AF6B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Players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2361F20F" w14:textId="3472E26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Price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0C386676" w14:textId="798D7BD3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3D6F935" w14:textId="467135CD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1C2E98C7" w14:textId="40CDDE58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60368640" w14:textId="676B481D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A08B307" w:rsidP="35AA7B39" w:rsidRDefault="2A08B307" w14:paraId="6E6169A5" w14:textId="238DA84D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$totalRentals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67360F79" w14:textId="2603BBD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$totalAmount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0.00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A08B307" w:rsidP="35AA7B39" w:rsidRDefault="2A08B307" w14:paraId="4DE7DA4A" w14:textId="202E190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2A08B307" w:rsidP="35AA7B39" w:rsidRDefault="2A08B307" w14:paraId="660E1A4A" w14:textId="0C1D9867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$totalRentals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2A08B307" w:rsidP="35AA7B39" w:rsidRDefault="2A08B307" w14:paraId="123909DF" w14:textId="3E708E7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$totalAmount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2A08B307" w:rsidP="35AA7B39" w:rsidRDefault="2A08B307" w14:paraId="06748D05" w14:textId="0BB570F0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A08B307" w:rsidP="35AA7B39" w:rsidRDefault="2A08B307" w14:paraId="366BA66F" w14:textId="75B537A3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553054C8" w14:textId="2F221A8C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.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1A99564C" w14:textId="3E6CE29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'PhoneNumber'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3F6BF216" w14:textId="38CC1A8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'RentalDate'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396A0B3B" w14:textId="348F2C52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'RateName'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2F42DD68" w14:textId="4B866CF3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'TotalPlayers'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1A23276A" w14:textId="1E28857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11B6E40" w14:textId="5F90D061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6A676A62" w14:textId="1646BE73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endforeach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A08B307" w:rsidP="35AA7B39" w:rsidRDefault="2A08B307" w14:paraId="610AA410" w14:textId="6ED22B58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5F2D148" w14:textId="3627E219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tfoot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4CF97F8C" w14:textId="07B73128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6A09266B" w14:textId="7F4D1D62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colspan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"text-align:right;"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Rentals: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68A79C4" w14:textId="210B257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colspan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$totalRentals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5F565173" w14:textId="6B913C83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01E31D9C" w14:textId="4E0E2DD7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46C8C742" w14:textId="2A6984A9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colspan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"text-align:right;"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Amount: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30F3E81A" w14:textId="634C3118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colspan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$totalAmount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0E029979" w14:textId="5A810A8B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09D78762" w14:textId="6653C8F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tfoot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336E5765" w14:textId="72FCC53A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132498B2" w14:textId="5D08273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1AC90F93" w14:textId="16C77971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"form-actions"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"margin-top: 1rem;"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7E7D86F4" w14:textId="59686C8C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A08B307" w:rsidP="35AA7B39" w:rsidRDefault="2A08B307" w14:paraId="28FFDAC3" w14:textId="659A1594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"CustomerRentalSearch.php"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"margin-left: 10px;"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Cancel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18A421B7" w14:textId="4825D4F6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1EB4D504" w14:textId="4B33396B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0F788751" w14:textId="2BFE3835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A08B307" w:rsidP="35AA7B39" w:rsidRDefault="2A08B307" w14:paraId="46B718AA" w14:textId="0CA545CE">
      <w:pPr>
        <w:shd w:val="clear" w:color="auto" w:fill="1F1F1F"/>
        <w:spacing w:before="0" w:beforeAutospacing="off" w:after="0" w:afterAutospacing="off" w:line="285" w:lineRule="auto"/>
      </w:pP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2A08B30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09DECD83" w14:textId="5E55D2D4"/>
    <w:p w:rsidR="35AA7B39" w:rsidRDefault="35AA7B39" w14:paraId="4F379511" w14:textId="23CAFFA5"/>
    <w:p w:rsidR="00861184" w:rsidRDefault="008E487C" w14:paraId="77939720" w14:textId="77777777">
      <w:pPr>
        <w:pStyle w:val="Heading2"/>
      </w:pPr>
      <w:r>
        <w:t>7. CustomerRentalPDF.php</w:t>
      </w:r>
    </w:p>
    <w:p w:rsidR="00861184" w:rsidRDefault="008E487C" w14:paraId="7419901F" w14:textId="77777777">
      <w:r w:rsidR="008E487C">
        <w:rPr/>
        <w:t>Generates a printable PDF report for a customer’s rental history using the same filters.</w:t>
      </w:r>
    </w:p>
    <w:p w:rsidR="35AA7B39" w:rsidRDefault="35AA7B39" w14:paraId="4235A979" w14:textId="25B88439"/>
    <w:p w:rsidR="310883F3" w:rsidRDefault="310883F3" w14:paraId="78FB489B" w14:textId="55A439C3">
      <w:r w:rsidR="310883F3">
        <w:rPr/>
        <w:t>CustomerRentalPDF.php</w:t>
      </w:r>
    </w:p>
    <w:p w:rsidR="25E1CDB4" w:rsidP="35AA7B39" w:rsidRDefault="25E1CDB4" w14:paraId="3FE8E263" w14:textId="7FD0CA9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5E1CDB4" w:rsidP="35AA7B39" w:rsidRDefault="25E1CDB4" w14:paraId="1ED83A92" w14:textId="1C99D5B4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require_once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'dompdf/autoload.inc.php'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295109FB" w14:textId="68DE03C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Dompdf\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Dompdf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725FCD07" w14:textId="21341178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0B7E4C84" w14:textId="181BE5A5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19DDA346" w14:textId="781521D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644FE50C" w14:textId="739B4503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05C845F0" w14:textId="48E5D36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F3A9085" w14:textId="3D0B5E76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68B228AB" w14:textId="65AFA461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'search'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5367EBCB" w14:textId="3C979415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56B42559" w14:textId="458F9BC0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77CCAD6D" w14:textId="392191D4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57102BA4" w14:textId="65837117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3A1712DB" w14:textId="500A803B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25E1CDB4" w:rsidP="35AA7B39" w:rsidRDefault="25E1CDB4" w14:paraId="0027C7E8" w14:textId="55065E6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SELECT </w:t>
      </w:r>
    </w:p>
    <w:p w:rsidR="25E1CDB4" w:rsidP="35AA7B39" w:rsidRDefault="25E1CDB4" w14:paraId="2773734A" w14:textId="62D3588E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c.FirstName,</w:t>
      </w:r>
    </w:p>
    <w:p w:rsidR="25E1CDB4" w:rsidP="35AA7B39" w:rsidRDefault="25E1CDB4" w14:paraId="2D069021" w14:textId="012329CF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c.LastName,</w:t>
      </w:r>
    </w:p>
    <w:p w:rsidR="25E1CDB4" w:rsidP="35AA7B39" w:rsidRDefault="25E1CDB4" w14:paraId="1A90D996" w14:textId="5A3B8FDE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c.PhoneNumber,</w:t>
      </w:r>
    </w:p>
    <w:p w:rsidR="25E1CDB4" w:rsidP="35AA7B39" w:rsidRDefault="25E1CDB4" w14:paraId="084A7734" w14:textId="3589C860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r.RateName,</w:t>
      </w:r>
    </w:p>
    <w:p w:rsidR="25E1CDB4" w:rsidP="35AA7B39" w:rsidRDefault="25E1CDB4" w14:paraId="4807751E" w14:textId="79D92C9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pr.RentalDate,</w:t>
      </w:r>
    </w:p>
    <w:p w:rsidR="25E1CDB4" w:rsidP="35AA7B39" w:rsidRDefault="25E1CDB4" w14:paraId="5AB59103" w14:textId="600E3DD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pr.TotalPlayers,</w:t>
      </w:r>
    </w:p>
    <w:p w:rsidR="25E1CDB4" w:rsidP="35AA7B39" w:rsidRDefault="25E1CDB4" w14:paraId="48097559" w14:textId="4C8BCEC2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pr.TotalPrice</w:t>
      </w:r>
    </w:p>
    <w:p w:rsidR="25E1CDB4" w:rsidP="35AA7B39" w:rsidRDefault="25E1CDB4" w14:paraId="4E204649" w14:textId="64945C5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FROM poolrental pr</w:t>
      </w:r>
    </w:p>
    <w:p w:rsidR="25E1CDB4" w:rsidP="35AA7B39" w:rsidRDefault="25E1CDB4" w14:paraId="29EB35DB" w14:textId="729E3FC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JOIN customer c ON pr.CustomerID = c.CustomerID</w:t>
      </w:r>
    </w:p>
    <w:p w:rsidR="25E1CDB4" w:rsidP="35AA7B39" w:rsidRDefault="25E1CDB4" w14:paraId="687F5AD7" w14:textId="36F36AF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JOIN rates r ON pr.RateID = r.RateID</w:t>
      </w:r>
    </w:p>
    <w:p w:rsidR="25E1CDB4" w:rsidP="35AA7B39" w:rsidRDefault="25E1CDB4" w14:paraId="1AC82682" w14:textId="0E0F64A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WHERE c.FirstName LIKE :first</w:t>
      </w:r>
    </w:p>
    <w:p w:rsidR="25E1CDB4" w:rsidP="35AA7B39" w:rsidRDefault="25E1CDB4" w14:paraId="57E281A5" w14:textId="4BE92899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OR c.LastName LIKE :last</w:t>
      </w:r>
    </w:p>
    <w:p w:rsidR="25E1CDB4" w:rsidP="35AA7B39" w:rsidRDefault="25E1CDB4" w14:paraId="1E9550FD" w14:textId="56A380B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OR c.PhoneNumber LIKE :phone</w:t>
      </w:r>
    </w:p>
    <w:p w:rsidR="25E1CDB4" w:rsidP="35AA7B39" w:rsidRDefault="25E1CDB4" w14:paraId="3B3BDD7A" w14:textId="62F25B1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ORDER BY pr.RentalDate DESC</w:t>
      </w:r>
    </w:p>
    <w:p w:rsidR="25E1CDB4" w:rsidP="35AA7B39" w:rsidRDefault="25E1CDB4" w14:paraId="222B5C30" w14:textId="7173BF0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164738A8" w14:textId="2DDAF596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3FC65975" w14:textId="6EE56DE8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2C3762CA" w14:textId="42931BB1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367EB116" w14:textId="01D34080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':first'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59D70278" w14:textId="2CFC0E31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':last'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095AC101" w14:textId="30CCC45D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':phone'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6DC299ED" w14:textId="188793D8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5E1CDB4" w:rsidP="35AA7B39" w:rsidRDefault="25E1CDB4" w14:paraId="21418DA8" w14:textId="61A1E07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fetchAll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35AA7B39" w:rsidP="35AA7B39" w:rsidRDefault="35AA7B39" w14:paraId="67A8FA87" w14:textId="2F295652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364E6E5E" w14:textId="5FD45BA4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Build the PDF</w:t>
      </w:r>
    </w:p>
    <w:p w:rsidR="25E1CDB4" w:rsidP="35AA7B39" w:rsidRDefault="25E1CDB4" w14:paraId="48978C29" w14:textId="715994D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$totalRentals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04AE92FB" w14:textId="561BA512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$totalAmount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0.00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0D72FABE" w14:textId="7ECE184B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5A73F069" w14:textId="08A326AD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"&lt;h2&gt;Customer Rental Report&lt;/h2&gt;"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01FEB818" w14:textId="608E1ECB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"&lt;p&gt;Search Term: &lt;strong&gt;"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"&lt;/strong&gt;&lt;/p&gt;"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5B87ACC5" w14:textId="58523A1E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"&lt;table border='1' cellspacing='0' cellpadding='5' width='100%'&gt;</w:t>
      </w:r>
    </w:p>
    <w:p w:rsidR="25E1CDB4" w:rsidP="35AA7B39" w:rsidRDefault="25E1CDB4" w14:paraId="207BEA28" w14:textId="5997513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&lt;tr&gt;</w:t>
      </w:r>
    </w:p>
    <w:p w:rsidR="25E1CDB4" w:rsidP="35AA7B39" w:rsidRDefault="25E1CDB4" w14:paraId="116007D3" w14:textId="2D14B531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&lt;th&gt;Name&lt;/th&gt;</w:t>
      </w:r>
    </w:p>
    <w:p w:rsidR="25E1CDB4" w:rsidP="35AA7B39" w:rsidRDefault="25E1CDB4" w14:paraId="4A77E82E" w14:textId="2C84F53F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&lt;th&gt;Phone&lt;/th&gt;</w:t>
      </w:r>
    </w:p>
    <w:p w:rsidR="25E1CDB4" w:rsidP="35AA7B39" w:rsidRDefault="25E1CDB4" w14:paraId="158CA039" w14:textId="3744902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&lt;th&gt;Rental Date&lt;/th&gt;</w:t>
      </w:r>
    </w:p>
    <w:p w:rsidR="25E1CDB4" w:rsidP="35AA7B39" w:rsidRDefault="25E1CDB4" w14:paraId="628DB710" w14:textId="2339335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&lt;th&gt;Rate&lt;/th&gt;</w:t>
      </w:r>
    </w:p>
    <w:p w:rsidR="25E1CDB4" w:rsidP="35AA7B39" w:rsidRDefault="25E1CDB4" w14:paraId="64E6777A" w14:textId="58F53F0B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&lt;th&gt;Players&lt;/th&gt;</w:t>
      </w:r>
    </w:p>
    <w:p w:rsidR="25E1CDB4" w:rsidP="35AA7B39" w:rsidRDefault="25E1CDB4" w14:paraId="6D2C8004" w14:textId="1AC801F4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&lt;th&gt;Total Price&lt;/th&gt;</w:t>
      </w:r>
    </w:p>
    <w:p w:rsidR="25E1CDB4" w:rsidP="35AA7B39" w:rsidRDefault="25E1CDB4" w14:paraId="7DF219D4" w14:textId="1D56D76B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&lt;/tr&gt;"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F36938F" w14:textId="70C61045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4B00F28B" w14:textId="6F5315D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5E1CDB4" w:rsidP="35AA7B39" w:rsidRDefault="25E1CDB4" w14:paraId="7FD6BF72" w14:textId="5CA56F0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$totalRentals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25E1CDB4" w:rsidP="35AA7B39" w:rsidRDefault="25E1CDB4" w14:paraId="2EFF6A20" w14:textId="118E160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$totalAmount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25E1CDB4" w:rsidP="35AA7B39" w:rsidRDefault="25E1CDB4" w14:paraId="7D578364" w14:textId="6F361934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"&lt;tr&gt;</w:t>
      </w:r>
    </w:p>
    <w:p w:rsidR="25E1CDB4" w:rsidP="35AA7B39" w:rsidRDefault="25E1CDB4" w14:paraId="69139090" w14:textId="01AE834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25E1CDB4" w:rsidP="35AA7B39" w:rsidRDefault="25E1CDB4" w14:paraId="08A49003" w14:textId="096AA19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'PhoneNumber'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25E1CDB4" w:rsidP="35AA7B39" w:rsidRDefault="25E1CDB4" w14:paraId="3B1FCB57" w14:textId="5D68215E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'RentalDate'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25E1CDB4" w:rsidP="35AA7B39" w:rsidRDefault="25E1CDB4" w14:paraId="1B7857DF" w14:textId="6D783E6E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'RateName'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25E1CDB4" w:rsidP="35AA7B39" w:rsidRDefault="25E1CDB4" w14:paraId="21C5A309" w14:textId="05FF3959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'TotalPlayers'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25E1CDB4" w:rsidP="35AA7B39" w:rsidRDefault="25E1CDB4" w14:paraId="4B0748AD" w14:textId="5E5CE21E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&lt;td&gt;$"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25E1CDB4" w:rsidP="35AA7B39" w:rsidRDefault="25E1CDB4" w14:paraId="201D76C7" w14:textId="0A31A83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&lt;/tr&gt;"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0380524F" w14:textId="32927958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5AA7B39" w:rsidP="35AA7B39" w:rsidRDefault="35AA7B39" w14:paraId="0AF88765" w14:textId="00B05272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4B337D8C" w14:textId="77E8FF98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"&lt;/table&gt;&lt;br&gt;"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06983AF5" w14:textId="6BCA2A3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"&lt;h4&gt;Total Rentals: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$totalRentals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&lt;/h4&gt;"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75C90F7D" w14:textId="2469BFF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"&lt;h4&gt;Total Amount: $"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$totalAmount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"&lt;/h4&gt;"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475C06FA" w14:textId="2E6A869B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6024931F" w14:textId="2A08B7D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Dompdf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5E1CDB4" w:rsidP="35AA7B39" w:rsidRDefault="25E1CDB4" w14:paraId="289F5F79" w14:textId="3FC6E9E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loadHtml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$html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5EE1D48A" w14:textId="641C76F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setPaper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'A4'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'portrait'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36D25D87" w14:textId="25FE105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5E1CDB4" w:rsidP="35AA7B39" w:rsidRDefault="25E1CDB4" w14:paraId="6D388406" w14:textId="35F3BF0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$dompdf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stream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"CustomerRentalReport.pdf"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array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"Attachment"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25E1CDB4" w:rsidP="35AA7B39" w:rsidRDefault="25E1CDB4" w14:paraId="1A820405" w14:textId="693B4E00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RDefault="35AA7B39" w14:paraId="150FA3F0" w14:textId="1CF5014A"/>
    <w:p w:rsidR="25E1CDB4" w:rsidRDefault="25E1CDB4" w14:paraId="43C518A7" w14:textId="168B5DA8">
      <w:r w:rsidR="25E1CDB4">
        <w:rPr/>
        <w:t>ExportCustomerRentalCSV.php</w:t>
      </w:r>
    </w:p>
    <w:p w:rsidR="25E1CDB4" w:rsidP="35AA7B39" w:rsidRDefault="25E1CDB4" w14:paraId="07248707" w14:textId="7B88D1F8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5E1CDB4" w:rsidP="35AA7B39" w:rsidRDefault="25E1CDB4" w14:paraId="3AA841DF" w14:textId="61E2494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'search'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1142AB79" w14:textId="0D4A4CFC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386AE059" w14:textId="2AC7A1CF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'Content-Type: text/csv'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7722E8C8" w14:textId="1C03A477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'Content-Disposition: attachment;filename=CustomerRentalReport.csv'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5AA7B39" w:rsidP="35AA7B39" w:rsidRDefault="35AA7B39" w14:paraId="26F03527" w14:textId="28937425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24F162A5" w14:textId="533F7F81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201105DA" w14:textId="43434153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4C8ED2E9" w14:textId="2F902058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7984D955" w14:textId="19BC4613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35F04844" w14:textId="23B60120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782FF01E" w14:textId="2B4FE0B5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3254DC98" w14:textId="1230D54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1D32F8CF" w14:textId="664AECD2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0F8BAFD2" w14:textId="2CDEBD8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25E1CDB4" w:rsidP="35AA7B39" w:rsidRDefault="25E1CDB4" w14:paraId="44054412" w14:textId="4F7FD35D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SELECT </w:t>
      </w:r>
    </w:p>
    <w:p w:rsidR="25E1CDB4" w:rsidP="35AA7B39" w:rsidRDefault="25E1CDB4" w14:paraId="41F8024B" w14:textId="7241AAB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c.FirstName,</w:t>
      </w:r>
    </w:p>
    <w:p w:rsidR="25E1CDB4" w:rsidP="35AA7B39" w:rsidRDefault="25E1CDB4" w14:paraId="44DDE092" w14:textId="0631F692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c.LastName,</w:t>
      </w:r>
    </w:p>
    <w:p w:rsidR="25E1CDB4" w:rsidP="35AA7B39" w:rsidRDefault="25E1CDB4" w14:paraId="32B5BC58" w14:textId="26D87D0B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c.PhoneNumber,</w:t>
      </w:r>
    </w:p>
    <w:p w:rsidR="25E1CDB4" w:rsidP="35AA7B39" w:rsidRDefault="25E1CDB4" w14:paraId="137AB135" w14:textId="34047AC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r.RateName,</w:t>
      </w:r>
    </w:p>
    <w:p w:rsidR="25E1CDB4" w:rsidP="35AA7B39" w:rsidRDefault="25E1CDB4" w14:paraId="648C2652" w14:textId="3E4540F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pr.RentalDate,</w:t>
      </w:r>
    </w:p>
    <w:p w:rsidR="25E1CDB4" w:rsidP="35AA7B39" w:rsidRDefault="25E1CDB4" w14:paraId="02A7F92F" w14:textId="4E4E7F2E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pr.TotalPlayers,</w:t>
      </w:r>
    </w:p>
    <w:p w:rsidR="25E1CDB4" w:rsidP="35AA7B39" w:rsidRDefault="25E1CDB4" w14:paraId="7569386A" w14:textId="14AFB05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pr.TotalPrice</w:t>
      </w:r>
    </w:p>
    <w:p w:rsidR="25E1CDB4" w:rsidP="35AA7B39" w:rsidRDefault="25E1CDB4" w14:paraId="4B1DF0FE" w14:textId="6DECE2A9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FROM poolrental pr</w:t>
      </w:r>
    </w:p>
    <w:p w:rsidR="25E1CDB4" w:rsidP="35AA7B39" w:rsidRDefault="25E1CDB4" w14:paraId="294786A7" w14:textId="0F7825F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JOIN customer c ON pr.CustomerID = c.CustomerID</w:t>
      </w:r>
    </w:p>
    <w:p w:rsidR="25E1CDB4" w:rsidP="35AA7B39" w:rsidRDefault="25E1CDB4" w14:paraId="5E29E8BB" w14:textId="17CA8BEF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JOIN rates r ON pr.RateID = r.RateID</w:t>
      </w:r>
    </w:p>
    <w:p w:rsidR="25E1CDB4" w:rsidP="35AA7B39" w:rsidRDefault="25E1CDB4" w14:paraId="29C77B50" w14:textId="42FCA51D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WHERE c.FirstName LIKE :first</w:t>
      </w:r>
    </w:p>
    <w:p w:rsidR="25E1CDB4" w:rsidP="35AA7B39" w:rsidRDefault="25E1CDB4" w14:paraId="4D6F3005" w14:textId="547B24F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OR c.LastName LIKE :last</w:t>
      </w:r>
    </w:p>
    <w:p w:rsidR="25E1CDB4" w:rsidP="35AA7B39" w:rsidRDefault="25E1CDB4" w14:paraId="7BE92055" w14:textId="6999ECA9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OR c.PhoneNumber LIKE :phone</w:t>
      </w:r>
    </w:p>
    <w:p w:rsidR="25E1CDB4" w:rsidP="35AA7B39" w:rsidRDefault="25E1CDB4" w14:paraId="7F7BE349" w14:textId="62543B53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ORDER BY pr.RentalDate DESC</w:t>
      </w:r>
    </w:p>
    <w:p w:rsidR="25E1CDB4" w:rsidP="35AA7B39" w:rsidRDefault="25E1CDB4" w14:paraId="21F03D59" w14:textId="72DD893F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5718AE0E" w14:textId="2542B101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0282FDBB" w14:textId="2D76DADB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4B76FA42" w14:textId="6370913D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18D2499B" w14:textId="1099349B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':first'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13AF1F86" w14:textId="52133DB2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':last'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5E2A0C02" w14:textId="2A2BF765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':phone'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$searchParam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7527C1A0" w14:textId="75EC16B9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5E1CDB4" w:rsidP="35AA7B39" w:rsidRDefault="25E1CDB4" w14:paraId="2155101D" w14:textId="6CA580C2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fetchAll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35AA7B39" w:rsidP="35AA7B39" w:rsidRDefault="35AA7B39" w14:paraId="2874F909" w14:textId="6B823C5E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0FDF7365" w14:textId="4C4AABE0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'php://output'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3EB0B4A7" w14:textId="29A2A70F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fputcsv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 Date'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 Players'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 Price'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="35AA7B39" w:rsidP="35AA7B39" w:rsidRDefault="35AA7B39" w14:paraId="4CC15682" w14:textId="13C9FEEE">
      <w:pPr>
        <w:shd w:val="clear" w:color="auto" w:fill="1F1F1F"/>
        <w:spacing w:before="0" w:beforeAutospacing="off" w:after="0" w:afterAutospacing="off" w:line="285" w:lineRule="auto"/>
      </w:pPr>
    </w:p>
    <w:p w:rsidR="25E1CDB4" w:rsidP="35AA7B39" w:rsidRDefault="25E1CDB4" w14:paraId="70CFB20E" w14:textId="24B6E80D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$results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5E1CDB4" w:rsidP="35AA7B39" w:rsidRDefault="25E1CDB4" w14:paraId="042983C8" w14:textId="319F3CA2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fputcsv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[</w:t>
      </w:r>
    </w:p>
    <w:p w:rsidR="25E1CDB4" w:rsidP="35AA7B39" w:rsidRDefault="25E1CDB4" w14:paraId="329D25A3" w14:textId="1E2A7C2D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5E1CDB4" w:rsidP="35AA7B39" w:rsidRDefault="25E1CDB4" w14:paraId="2429D2AF" w14:textId="56D8FEA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'PhoneNumber'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5E1CDB4" w:rsidP="35AA7B39" w:rsidRDefault="25E1CDB4" w14:paraId="4329798C" w14:textId="7E5CD964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'RentalDate'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5E1CDB4" w:rsidP="35AA7B39" w:rsidRDefault="25E1CDB4" w14:paraId="12A0D675" w14:textId="4F36C644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'RateName'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5E1CDB4" w:rsidP="35AA7B39" w:rsidRDefault="25E1CDB4" w14:paraId="011AED65" w14:textId="55B0EF6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'TotalPlayers'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5E1CDB4" w:rsidP="35AA7B39" w:rsidRDefault="25E1CDB4" w14:paraId="00DEF61B" w14:textId="08B91651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'TotalPrice'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25E1CDB4" w:rsidP="35AA7B39" w:rsidRDefault="25E1CDB4" w14:paraId="1F6D4BE3" w14:textId="77497D36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]);</w:t>
      </w:r>
    </w:p>
    <w:p w:rsidR="25E1CDB4" w:rsidP="35AA7B39" w:rsidRDefault="25E1CDB4" w14:paraId="4F4E1EAC" w14:textId="12F62C95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25E1CDB4" w:rsidP="35AA7B39" w:rsidRDefault="25E1CDB4" w14:paraId="22480066" w14:textId="0299531D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E1CDB4" w:rsidP="35AA7B39" w:rsidRDefault="25E1CDB4" w14:paraId="2B7841DC" w14:textId="1C7228AA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exit</w:t>
      </w: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E1CDB4" w:rsidP="35AA7B39" w:rsidRDefault="25E1CDB4" w14:paraId="3E38B3A0" w14:textId="34D9363C">
      <w:pPr>
        <w:shd w:val="clear" w:color="auto" w:fill="1F1F1F"/>
        <w:spacing w:before="0" w:beforeAutospacing="off" w:after="0" w:afterAutospacing="off" w:line="285" w:lineRule="auto"/>
      </w:pPr>
      <w:r w:rsidRPr="35AA7B39" w:rsidR="25E1CD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RDefault="35AA7B39" w14:paraId="06D4C466" w14:textId="3A097440"/>
    <w:p w:rsidR="00861184" w:rsidRDefault="008E487C" w14:paraId="13BAEBE0" w14:textId="77777777">
      <w:pPr>
        <w:pStyle w:val="Heading2"/>
      </w:pPr>
      <w:r>
        <w:t>8. SendPromoEmail.php</w:t>
      </w:r>
    </w:p>
    <w:p w:rsidR="00861184" w:rsidRDefault="008E487C" w14:paraId="04F7B889" w14:textId="3372D4F5">
      <w:r w:rsidR="008E487C">
        <w:rPr/>
        <w:t xml:space="preserve">A mock bulk email tool for simulating email campaigns. Includes fields for Subject and Message, file attachment (PDF or image), and shows preview of sent </w:t>
      </w:r>
      <w:r w:rsidR="008E487C">
        <w:rPr/>
        <w:t>message and attached image or file.</w:t>
      </w:r>
      <w:r w:rsidR="533037DA">
        <w:drawing>
          <wp:inline wp14:editId="4011FA9D" wp14:anchorId="48D1129E">
            <wp:extent cx="6858000" cy="3381375"/>
            <wp:effectExtent l="0" t="0" r="0" b="0"/>
            <wp:docPr id="212136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63ae3cddf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072B7" w:rsidRDefault="57B072B7" w14:paraId="7FBF6BE7" w14:textId="6F4F36CC">
      <w:r w:rsidR="57B072B7">
        <w:drawing>
          <wp:inline wp14:editId="7C5BA9D6" wp14:anchorId="4557EB19">
            <wp:extent cx="6858000" cy="5124448"/>
            <wp:effectExtent l="0" t="0" r="0" b="0"/>
            <wp:docPr id="201732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e1047c2d24d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51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6C9AD" w:rsidRDefault="2F66C9AD" w14:paraId="7F72B2B1" w14:textId="7EEF7B62">
      <w:r w:rsidR="2F66C9AD">
        <w:rPr/>
        <w:t>SendPromoEmail</w:t>
      </w:r>
      <w:r w:rsidR="2F66C9AD">
        <w:rPr/>
        <w:t>.php</w:t>
      </w:r>
    </w:p>
    <w:p w:rsidR="2F66C9AD" w:rsidP="35AA7B39" w:rsidRDefault="2F66C9AD" w14:paraId="57DC2A7D" w14:textId="68A09105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F66C9AD" w:rsidP="35AA7B39" w:rsidRDefault="2F66C9AD" w14:paraId="522A612B" w14:textId="50F8B69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$submitted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487B49A0" w14:textId="044197B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$subject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'subject'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70524EEB" w14:textId="464E62E9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'message'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60FF35FF" w14:textId="31815B2E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29D51774" w14:textId="36918C1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$_SERVER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'REQUEST_METHOD'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===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'POST'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!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$subject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&amp;&amp; !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 {</w:t>
      </w:r>
    </w:p>
    <w:p w:rsidR="2F66C9AD" w:rsidP="35AA7B39" w:rsidRDefault="2F66C9AD" w14:paraId="659C194B" w14:textId="262F956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$submitted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62523E33" w14:textId="6B0CF95F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6EB69417" w14:textId="09D76D1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$uploadedFileName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424DF311" w14:textId="20CDA81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$_FILES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'attachment'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2F66C9AD" w:rsidP="35AA7B39" w:rsidRDefault="2F66C9AD" w14:paraId="456D16E3" w14:textId="3D624435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$uploadedFileName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basename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$_FILES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'attachment'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="2F66C9AD" w:rsidP="35AA7B39" w:rsidRDefault="2F66C9AD" w14:paraId="69623ABF" w14:textId="3FA9CC5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$uploadedTempPath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$_FILES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'attachment'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'tmp_name'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35AA7B39" w:rsidP="35AA7B39" w:rsidRDefault="35AA7B39" w14:paraId="6F5A2658" w14:textId="702E0B41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2BE7151E" w14:textId="7A16E52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Create uploads folder if it doesn't exist</w:t>
      </w:r>
    </w:p>
    <w:p w:rsidR="2F66C9AD" w:rsidP="35AA7B39" w:rsidRDefault="2F66C9AD" w14:paraId="161B6244" w14:textId="667AEBEF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$targetDir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"uploads/"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EE4D2A5" w14:textId="7BD5A791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is_dir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$targetDir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 {</w:t>
      </w:r>
    </w:p>
    <w:p w:rsidR="2F66C9AD" w:rsidP="35AA7B39" w:rsidRDefault="2F66C9AD" w14:paraId="7BF64A6D" w14:textId="3E79CB0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mkdir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$targetDir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0755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66C9AD" w:rsidP="35AA7B39" w:rsidRDefault="2F66C9AD" w14:paraId="074FBBAB" w14:textId="443801CF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5AA7B39" w:rsidP="35AA7B39" w:rsidRDefault="35AA7B39" w14:paraId="7EE70016" w14:textId="70A83095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7C8E4DB7" w14:textId="22FF2CD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$targetPath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$targetDir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$uploadedFileName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61858430" w14:textId="27756BBE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move_uploaded_file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$uploadedTempPath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$targetPath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66C9AD" w:rsidP="35AA7B39" w:rsidRDefault="2F66C9AD" w14:paraId="6F24ACC8" w14:textId="703586A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3166AC35" w14:textId="1205B43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5AA7B39" w:rsidP="35AA7B39" w:rsidRDefault="35AA7B39" w14:paraId="00C8E886" w14:textId="428D2DA0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27D8508F" w14:textId="218CBDF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getCustomers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2F66C9AD" w:rsidP="35AA7B39" w:rsidRDefault="2F66C9AD" w14:paraId="203E6944" w14:textId="62D650A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3449EC0" w14:textId="640A6166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2A90393" w14:textId="6AC1B29E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7873039" w14:textId="31E376F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07FBBF43" w14:textId="0EEDFBC4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5B0141B3" w14:textId="0FF3354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66C9AD" w:rsidP="35AA7B39" w:rsidRDefault="2F66C9AD" w14:paraId="613046F5" w14:textId="2789D47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51EE1C6E" w14:textId="2104DBAF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57FC1956" w14:textId="4A7330C9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FirstName, LastName, EmailAddress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EmailAddress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 NOT NULL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EmailAddress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''"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66C9AD" w:rsidP="35AA7B39" w:rsidRDefault="2F66C9AD" w14:paraId="2E3083EF" w14:textId="1D118C7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F66C9AD" w:rsidP="35AA7B39" w:rsidRDefault="2F66C9AD" w14:paraId="36A2DF7D" w14:textId="67384BA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fetchAll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2F66C9AD" w:rsidP="35AA7B39" w:rsidRDefault="2F66C9AD" w14:paraId="38FABC27" w14:textId="3AB0DF6E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2F66C9AD" w:rsidP="35AA7B39" w:rsidRDefault="2F66C9AD" w14:paraId="45BDFE94" w14:textId="01DA0591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37C2A5C5" w14:textId="73CEA18B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16B03BED" w14:textId="3170421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071A6479" w14:textId="0370F94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380804F4" w14:textId="131F3D11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141B05A1" w14:textId="04E8BD22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2C1269B7" w14:textId="1DA131C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Mock Email to Customer List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173B93DE" w14:textId="228AEAB6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F66C9AD" w:rsidP="35AA7B39" w:rsidRDefault="2F66C9AD" w14:paraId="17833326" w14:textId="7CC8F12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0CEB9755" w14:textId="2B2BF02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4C10F143" w14:textId="627DF55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60FAE713" w14:textId="0D3C65F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69FFB13" w14:textId="2659F43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E377C64" w14:textId="6FD6D00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607D3DC9" w14:textId="5A4B23AE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6D3554EB" w14:textId="52DB997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66C9AD" w:rsidP="35AA7B39" w:rsidRDefault="2F66C9AD" w14:paraId="5DA2367F" w14:textId="0012C635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16CF862C" w14:textId="3EFD5FC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40A2D90C" w14:textId="67F6B932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738D21F9" w14:textId="51ABA64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3113A6C" w14:textId="50C20F3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0080E29" w14:textId="0BA0B9C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5C1B30D5" w14:textId="0CB3DBD2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F66C9AD" w:rsidP="35AA7B39" w:rsidRDefault="2F66C9AD" w14:paraId="14D55750" w14:textId="448F8C8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textarea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496480ED" w14:textId="26080D2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7FA6A42C" w14:textId="091F814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015CD3F4" w14:textId="20FA2C99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3F18F33" w14:textId="79D698E1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43B368C2" w14:textId="6553C52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97EA541" w14:textId="68E25B09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25A0EB19" w14:textId="75A4829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00DD8B88" w14:textId="67780EB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textarea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39E85CA6" w14:textId="1ABED88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6EE648E3" w14:textId="3F66A495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3FC3FE2A" w14:textId="601652E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F66C9AD" w:rsidP="35AA7B39" w:rsidRDefault="2F66C9AD" w14:paraId="2A15D52E" w14:textId="66612FC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2F66C9AD" w:rsidP="35AA7B39" w:rsidRDefault="2F66C9AD" w14:paraId="3C0BE152" w14:textId="31E574CF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a.button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21631DC5" w14:textId="209099A5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B21DE30" w14:textId="3185068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694768CF" w14:textId="442DF5A9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69112E0F" w14:textId="347169C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B6F10A2" w14:textId="7F9A1D4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76B489AD" w14:textId="15A8C5E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233F3D89" w14:textId="10E64EA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1DCF79BA" w14:textId="64C4501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7B677422" w14:textId="3696CA26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73AED5BB" w14:textId="2E627BE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5A29F96" w14:textId="60C2F2F5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6DF74017" w14:textId="4A1FE892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:hover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F66C9AD" w:rsidP="35AA7B39" w:rsidRDefault="2F66C9AD" w14:paraId="3E33212E" w14:textId="1AF83EC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:hover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F66C9AD" w:rsidP="35AA7B39" w:rsidRDefault="2F66C9AD" w14:paraId="6C77EF26" w14:textId="7A68E53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.promo-form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a.button:hover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5CD35275" w14:textId="3CC462A9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#3e6a58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2EC73643" w14:textId="530EFA9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67DA6FEB" w14:textId="35FE03F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.mock-email-preview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34EC2598" w14:textId="11D9723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#eef6f3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6508F91" w14:textId="1D148F9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7AF263A" w14:textId="2DAD14D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2D7600B3" w14:textId="084B434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5B1AA81" w14:textId="1F9978A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73DDE0A4" w14:textId="3B39FCB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79A8B5A0" w14:textId="64707BD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38EA663F" w14:textId="12F87999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.mock-email-preview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7217D935" w14:textId="385F769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965A0A9" w14:textId="13F67469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3B7C3DDA" w14:textId="596DF1E2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.recipient-box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0165D5F0" w14:textId="190DF8A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max-height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F200DA1" w14:textId="1270562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overflow-y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2BA8DAC7" w14:textId="43564F1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EEAC30F" w14:textId="00C0C34F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1DDDD33C" w14:textId="6EA6874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#f9f9f9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4D1E9A2F" w14:textId="5CE4BFC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7AF41413" w14:textId="563FE882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7B12702F" w14:textId="6F15A00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.logo-sig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7C28635A" w14:textId="5EA161C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2F11776A" w14:textId="3E1DA87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0F359023" w14:textId="4F69E39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.logo-sig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F66C9AD" w:rsidP="35AA7B39" w:rsidRDefault="2F66C9AD" w14:paraId="7EA2F0A8" w14:textId="6A016AAE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max-height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37D64753" w14:textId="2192FB0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66C9AD" w:rsidP="35AA7B39" w:rsidRDefault="2F66C9AD" w14:paraId="6E6771C9" w14:textId="59D152D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2AF4447F" w14:textId="5CD352EE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567CA024" w14:textId="3E2734FF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560E53E9" w14:textId="72D676F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03865C52" w14:textId="7DE23C19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0F3AEB56" w14:textId="374FAD7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585766C2" w14:textId="5ACAAF6B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0FA786D0" w14:textId="1472965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"promo-form"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 xml:space="preserve">&gt; </w:t>
      </w:r>
    </w:p>
    <w:p w:rsidR="2F66C9AD" w:rsidP="35AA7B39" w:rsidRDefault="2F66C9AD" w14:paraId="6AE04ACE" w14:textId="4BBCC556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Send Benny's Specials (Mock)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43501EE5" w14:textId="6F974CE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enctype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"multipart/form-data"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79D4C01F" w14:textId="175C24C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Subject: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618B6B88" w14:textId="5193987F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 of your email"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$subject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32CEA522" w14:textId="25E7A48E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2AF685B0" w14:textId="133D13D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Message: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2B4A2E34" w14:textId="6FB2E39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"Type your message here"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3D5BDA4D" w14:textId="12BC7B81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73AF24D7" w14:textId="1ED2C8A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"attachment"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Attach image or file (PDF, JPG, PNG):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0558079C" w14:textId="3FA9F29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"attachment"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"attachment"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accept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".pdf,.jpg,.jpeg,.png"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61030A2A" w14:textId="264023F2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05AC2726" w14:textId="5730BA9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 to Customer List"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78A57A31" w14:textId="5AA15052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"Clear"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66AE759B" w14:textId="241557F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"index.php"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Cancel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7047CECE" w14:textId="4F1F633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1F612DCA" w14:textId="5B5FA16E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62F3F204" w14:textId="44A4A9FA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2CAAD899" w14:textId="7523B92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$submitted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F66C9AD" w:rsidP="35AA7B39" w:rsidRDefault="2F66C9AD" w14:paraId="738739CA" w14:textId="58CD0E05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"mock-email-preview"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707A5E8B" w14:textId="24E1029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 Preview: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2374C56B" w14:textId="1E545F7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Subject: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$subject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31D7886D" w14:textId="7552D35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nl2br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56D65949" w14:textId="31F44725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7CFDB510" w14:textId="2C45DAF1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$uploadedFileName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F66C9AD" w:rsidP="35AA7B39" w:rsidRDefault="2F66C9AD" w14:paraId="5F571838" w14:textId="565748F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Attached File: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$uploadedFileName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7557CE07" w14:textId="77639EA8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4B3593B3" w14:textId="41356CF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preg_match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'/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\.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(jpg|jpeg|png)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$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/i'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$uploadedFileName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)):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F66C9AD" w:rsidP="35AA7B39" w:rsidRDefault="2F66C9AD" w14:paraId="09B72B11" w14:textId="1FB17EE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Image Preview: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4CBE373D" w14:textId="601CC60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"uploads/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urlencode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$uploadedFileName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"max-width: 100%; height: auto; margin-top: 10px;"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"Attached Image"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33C0B34A" w14:textId="329B270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F66C9AD" w:rsidP="35AA7B39" w:rsidRDefault="2F66C9AD" w14:paraId="6F179A7B" w14:textId="793432D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31EB2165" w14:textId="40BB8111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0211BE22" w14:textId="20394760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"logo-sig"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1FB22903" w14:textId="55BAB7EB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Thanks,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Benny's Promotions Team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3FB7AAFF" w14:textId="1605F165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"images/BennysLogo.png"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"Benny's Logo"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265115CE" w14:textId="4861EBEC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0E066674" w14:textId="0023C58D">
      <w:pPr>
        <w:shd w:val="clear" w:color="auto" w:fill="1F1F1F"/>
        <w:spacing w:before="0" w:beforeAutospacing="off" w:after="0" w:afterAutospacing="off" w:line="285" w:lineRule="auto"/>
      </w:pPr>
    </w:p>
    <w:p w:rsidR="2F66C9AD" w:rsidP="35AA7B39" w:rsidRDefault="2F66C9AD" w14:paraId="1EEEC045" w14:textId="58C1410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Sent To: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4591D12D" w14:textId="685C66A7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"recipient-box"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04A9A7F9" w14:textId="79AF3B66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2E8123A1" w14:textId="623FE28A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F66C9AD" w:rsidP="35AA7B39" w:rsidRDefault="2F66C9AD" w14:paraId="694B0D94" w14:textId="276AAD4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getCustomers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F66C9AD" w:rsidP="35AA7B39" w:rsidRDefault="2F66C9AD" w14:paraId="2C063BE4" w14:textId="00DFB6C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F66C9AD" w:rsidP="35AA7B39" w:rsidRDefault="2F66C9AD" w14:paraId="73D74993" w14:textId="58AD9AA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"&lt;li&gt;"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.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("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'EmailAddress'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.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")&lt;/li&gt;"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F66C9AD" w:rsidP="35AA7B39" w:rsidRDefault="2F66C9AD" w14:paraId="5367E7DD" w14:textId="6A8437D4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}</w:t>
      </w:r>
    </w:p>
    <w:p w:rsidR="2F66C9AD" w:rsidP="35AA7B39" w:rsidRDefault="2F66C9AD" w14:paraId="5662FC97" w14:textId="2504BEF1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F66C9AD" w:rsidP="35AA7B39" w:rsidRDefault="2F66C9AD" w14:paraId="39B0A87B" w14:textId="26009F12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596F56FF" w14:textId="1C92ACA8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5F946BFA" w14:textId="71FB0D0F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1F6E4BC2" w14:textId="014BB6E2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endif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F66C9AD" w:rsidP="35AA7B39" w:rsidRDefault="2F66C9AD" w14:paraId="2C569ED7" w14:textId="3858D543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4E7D8DD7" w14:textId="452A5F91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66C9AD" w:rsidP="35AA7B39" w:rsidRDefault="2F66C9AD" w14:paraId="66B460F9" w14:textId="339E783D">
      <w:pPr>
        <w:shd w:val="clear" w:color="auto" w:fill="1F1F1F"/>
        <w:spacing w:before="0" w:beforeAutospacing="off" w:after="0" w:afterAutospacing="off" w:line="285" w:lineRule="auto"/>
      </w:pP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2F66C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431CDA42" w14:textId="78FA7865"/>
    <w:p w:rsidR="00861184" w:rsidRDefault="008E487C" w14:paraId="2E6F102D" w14:textId="77777777">
      <w:pPr>
        <w:pStyle w:val="Heading2"/>
      </w:pPr>
      <w:r>
        <w:t>9. EmailSingleCustomer.php</w:t>
      </w:r>
    </w:p>
    <w:p w:rsidR="00861184" w:rsidRDefault="008E487C" w14:paraId="75CC4EDC" w14:textId="53920D49">
      <w:r w:rsidR="008E487C">
        <w:rPr/>
        <w:t>Allows the user to send a mock email to an individual customer. Pre-fills their email address from the database. Supports subject and message customization and includes a branded signature with the Benny's logo.</w:t>
      </w:r>
      <w:r w:rsidR="6255B871">
        <w:drawing>
          <wp:inline wp14:editId="72AE8880" wp14:anchorId="36230BC7">
            <wp:extent cx="6143625" cy="3174206"/>
            <wp:effectExtent l="0" t="0" r="0" b="0"/>
            <wp:docPr id="122846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f6cd729bc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5B871" w:rsidRDefault="6255B871" w14:paraId="3D4E576B" w14:textId="708FA01C">
      <w:r w:rsidR="6255B871">
        <w:drawing>
          <wp:inline wp14:editId="68E812CC" wp14:anchorId="583D4EB2">
            <wp:extent cx="6153148" cy="3461147"/>
            <wp:effectExtent l="0" t="0" r="0" b="0"/>
            <wp:docPr id="181134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73084c6cc49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3148" cy="34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DEC800" w:rsidRDefault="4DDEC800" w14:paraId="7E0CE0A5" w14:textId="6AFAA343">
      <w:r w:rsidR="4DDEC800">
        <w:rPr/>
        <w:t>EmailSingleCustomer</w:t>
      </w:r>
      <w:r w:rsidR="4DDEC800">
        <w:rPr/>
        <w:t>.php</w:t>
      </w:r>
    </w:p>
    <w:p w:rsidR="4DDEC800" w:rsidP="35AA7B39" w:rsidRDefault="4DDEC800" w14:paraId="778FB520" w14:textId="55022A27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4DDEC800" w:rsidP="35AA7B39" w:rsidRDefault="4DDEC800" w14:paraId="3C15C836" w14:textId="47BA042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$submitted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2E243F43" w14:textId="10FE12B8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$subject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'subject'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0F813F0D" w14:textId="72E1414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'message'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6C43E178" w14:textId="6C0B94F8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67BFDE4D" w14:textId="3E1AAA6B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44AFCB8C" w14:textId="338B70B8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14C884A9" w14:textId="4EF6609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1B989152" w14:textId="55CF890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799E6D21" w14:textId="433AC84F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56B44D3C" w14:textId="01E27D29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5CECBE51" w14:textId="2A39548B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DDEC800" w:rsidP="35AA7B39" w:rsidRDefault="4DDEC800" w14:paraId="1EBD494E" w14:textId="11135D2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DDEC800" w:rsidP="35AA7B39" w:rsidRDefault="4DDEC800" w14:paraId="4EE78678" w14:textId="1FAD50C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35AA7B39" w:rsidP="35AA7B39" w:rsidRDefault="35AA7B39" w14:paraId="712B1BB6" w14:textId="6F28EB03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11F92EE0" w14:textId="160ED9E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'id'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4DDEC800" w:rsidP="35AA7B39" w:rsidRDefault="4DDEC800" w14:paraId="675744C5" w14:textId="348F4698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FirstName, LastName, EmailAddress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CustomerID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:id"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DDEC800" w:rsidP="35AA7B39" w:rsidRDefault="4DDEC800" w14:paraId="6D62F504" w14:textId="6D407CB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bindValue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':id'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'id'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::PARAM_INT);</w:t>
      </w:r>
    </w:p>
    <w:p w:rsidR="4DDEC800" w:rsidP="35AA7B39" w:rsidRDefault="4DDEC800" w14:paraId="38FA7F60" w14:textId="5F2687D4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4DDEC800" w:rsidP="35AA7B39" w:rsidRDefault="4DDEC800" w14:paraId="17A16C75" w14:textId="5767984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4DDEC800" w:rsidP="35AA7B39" w:rsidRDefault="4DDEC800" w14:paraId="4255FD1B" w14:textId="589A70E0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5AA7B39" w:rsidP="35AA7B39" w:rsidRDefault="35AA7B39" w14:paraId="4B3C23CE" w14:textId="2717DC6A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5502D593" w14:textId="595C8B15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$_SERVER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'REQUEST_METHOD'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===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'POST'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!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$subject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&amp;&amp; !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&amp;&amp;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4DDEC800" w:rsidP="35AA7B39" w:rsidRDefault="4DDEC800" w14:paraId="760AD3D3" w14:textId="743E45F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$submitted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7F808A20" w14:textId="70419215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67155C59" w14:textId="44AFB230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4DDEC800" w:rsidP="35AA7B39" w:rsidRDefault="4DDEC800" w14:paraId="6B361A2B" w14:textId="1CF931A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die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"Connection failed: 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4DDEC800" w:rsidP="35AA7B39" w:rsidRDefault="4DDEC800" w14:paraId="79CB4028" w14:textId="6A8260EA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4DDEC800" w:rsidP="35AA7B39" w:rsidRDefault="4DDEC800" w14:paraId="3F14261E" w14:textId="104612A5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2969D14F" w14:textId="504A3CD3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5DE5D721" w14:textId="58AC635A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47960A43" w14:textId="3496B7D4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3AD61963" w14:textId="51B0C090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5F3EEED7" w14:textId="40BD9303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6D2A040E" w14:textId="599FF782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 Individual Customer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05B5F599" w14:textId="419376CA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DDEC800" w:rsidP="35AA7B39" w:rsidRDefault="4DDEC800" w14:paraId="680FD1E1" w14:textId="0C908B47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294EE07E" w14:textId="26D69F70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.email-box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DDEC800" w:rsidP="35AA7B39" w:rsidRDefault="4DDEC800" w14:paraId="49A55303" w14:textId="15DF2DD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3512306F" w14:textId="5BC9A6F7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10701548" w14:textId="7CC09508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79A1F41F" w14:textId="7B07DE4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70B1515C" w14:textId="228D86EF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4EF7F574" w14:textId="76D7CB7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DDEC800" w:rsidP="35AA7B39" w:rsidRDefault="4DDEC800" w14:paraId="1369EA14" w14:textId="74240617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122BEA1D" w14:textId="54C3872A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.email-box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DDEC800" w:rsidP="35AA7B39" w:rsidRDefault="4DDEC800" w14:paraId="692FC626" w14:textId="1813A083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6F455BF8" w14:textId="3435F925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19160F9F" w14:textId="62171197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.email-box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4DDEC800" w:rsidP="35AA7B39" w:rsidRDefault="4DDEC800" w14:paraId="3E5E8799" w14:textId="7F1D7A42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.email-box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textarea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DDEC800" w:rsidP="35AA7B39" w:rsidRDefault="4DDEC800" w14:paraId="451BD1AC" w14:textId="4B27020A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3F2214C2" w14:textId="69305E7C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3D317CD1" w14:textId="6747E07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6A772D5E" w14:textId="4F0DE6D0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06C17DC8" w14:textId="77FAEAA8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7912BF85" w14:textId="317374B3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593CD3E1" w14:textId="7FDCF9B4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.email-box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textarea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DDEC800" w:rsidP="35AA7B39" w:rsidRDefault="4DDEC800" w14:paraId="633059FB" w14:textId="5737A428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365D0C53" w14:textId="7EE53F0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689AAF06" w14:textId="2D6C7305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.email-box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{</w:t>
      </w:r>
    </w:p>
    <w:p w:rsidR="4DDEC800" w:rsidP="35AA7B39" w:rsidRDefault="4DDEC800" w14:paraId="16382B00" w14:textId="1825957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5456A9EF" w14:textId="7A953A40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5B452223" w14:textId="40E39881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63492832" w14:textId="277FC7F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085D379D" w14:textId="2FDFB5F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68848665" w14:textId="4A7F01C3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0FD4A2F7" w14:textId="6E537AC0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2BE3EF5A" w14:textId="0B50BA7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0B2D4BEE" w14:textId="53BA534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.email-box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:hover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DDEC800" w:rsidP="35AA7B39" w:rsidRDefault="4DDEC800" w14:paraId="5878664A" w14:textId="0067BCF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#3e6a58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7A999F34" w14:textId="6F3B9F62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3CA12076" w14:textId="797E703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.preview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DDEC800" w:rsidP="35AA7B39" w:rsidRDefault="4DDEC800" w14:paraId="2F074DB0" w14:textId="7DF1E7E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#eef6f3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231ECE73" w14:textId="3EE3DE6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17BECDD7" w14:textId="39D8B8B1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6565796E" w14:textId="70AC3F03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63411ED5" w14:textId="04C09B03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5D7B491B" w14:textId="15160E82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.logo-sig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DDEC800" w:rsidP="35AA7B39" w:rsidRDefault="4DDEC800" w14:paraId="2B01A276" w14:textId="3E21DB8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0DE1E5A0" w14:textId="7348D935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55CDE9EC" w14:textId="626F1EC5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.logo-sig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DDEC800" w:rsidP="35AA7B39" w:rsidRDefault="4DDEC800" w14:paraId="316A901A" w14:textId="5EEF9BA2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max-height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DDEC800" w:rsidP="35AA7B39" w:rsidRDefault="4DDEC800" w14:paraId="186E9AA7" w14:textId="6014BD37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DDEC800" w:rsidP="35AA7B39" w:rsidRDefault="4DDEC800" w14:paraId="580997FD" w14:textId="6BA4D3E9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74299C6B" w14:textId="7B82814A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602547AA" w14:textId="193D7549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0753BBA1" w14:textId="500220B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41C901A4" w14:textId="5B38C996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191C6FBD" w14:textId="66D4DA7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0610EFE2" w14:textId="0D164A8A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"email-box"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1E86CA35" w14:textId="1FD96D58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!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$submitted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DDEC800" w:rsidP="35AA7B39" w:rsidRDefault="4DDEC800" w14:paraId="243236A5" w14:textId="0C84ADD1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Email to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'FirstName'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.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'LastName'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426B191F" w14:textId="0BEEEBA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484494FD" w14:textId="0BB67918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"hidden"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$customer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'EmailAddress'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3F77504E" w14:textId="434B995A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Subject: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0FDAFFD0" w14:textId="57A41F7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"Subject"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$subject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A11A61B" w14:textId="52D9095F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02262F6A" w14:textId="773B3A37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Message: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00331EDA" w14:textId="60193BEA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"Your message"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493A9071" w14:textId="3C11992A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0FC81B5A" w14:textId="656BCD21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 Email"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6D67F53A" w14:textId="7218A7AC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"Clear"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0B4A452A" w14:textId="64E9FBFF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"index.php"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Cancel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7F7D021A" w14:textId="664952AD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24EA88B0" w14:textId="6F89185A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1F690127" w14:textId="366392F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elseif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$submitted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DDEC800" w:rsidP="35AA7B39" w:rsidRDefault="4DDEC800" w14:paraId="60571981" w14:textId="3062E8DB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"preview"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025FE263" w14:textId="463D1156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✅ Mock Email Sent To: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562DECF0" w14:textId="6FB62577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'email'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60A1F4D2" w14:textId="62EA1025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Subject: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$subject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5070E54D" w14:textId="5F1030B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nl2br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$message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0E418790" w14:textId="03F9F2A6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079AAE19" w14:textId="4DFDCAA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"logo-sig"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7873B0B4" w14:textId="7A818901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Thanks,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Benny's Promotions Team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711468FD" w14:textId="44A9D3D1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"images/BennysLogo.png"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"Benny's Logo"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138AA9C9" w14:textId="5EF63590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0AB73355" w14:textId="26343F8E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4161D7F3" w14:textId="6A8B811B">
      <w:pPr>
        <w:shd w:val="clear" w:color="auto" w:fill="1F1F1F"/>
        <w:spacing w:before="0" w:beforeAutospacing="off" w:after="0" w:afterAutospacing="off" w:line="285" w:lineRule="auto"/>
      </w:pPr>
    </w:p>
    <w:p w:rsidR="4DDEC800" w:rsidP="35AA7B39" w:rsidRDefault="4DDEC800" w14:paraId="439467A3" w14:textId="368B1602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DDEC800" w:rsidP="35AA7B39" w:rsidRDefault="4DDEC800" w14:paraId="2519124D" w14:textId="2F494232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"color: red;"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Customer not found or ID missing.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2D36BD90" w14:textId="16A82B81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endif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4DDEC800" w:rsidP="35AA7B39" w:rsidRDefault="4DDEC800" w14:paraId="001E2BBF" w14:textId="0C2B4C97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2F32E754" w14:textId="02E7BAA9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6B024E2B" w14:textId="7C8B7394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DDEC800" w:rsidP="35AA7B39" w:rsidRDefault="4DDEC800" w14:paraId="0EE3ED2E" w14:textId="4E411789">
      <w:pPr>
        <w:shd w:val="clear" w:color="auto" w:fill="1F1F1F"/>
        <w:spacing w:before="0" w:beforeAutospacing="off" w:after="0" w:afterAutospacing="off" w:line="285" w:lineRule="auto"/>
      </w:pP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4DDEC80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4E2FC408" w14:textId="033A0CE3"/>
    <w:p w:rsidR="00861184" w:rsidRDefault="008E487C" w14:paraId="39FA36D2" w14:textId="77777777">
      <w:pPr>
        <w:pStyle w:val="Heading2"/>
      </w:pPr>
      <w:r>
        <w:t>10. dompdf Integration</w:t>
      </w:r>
    </w:p>
    <w:p w:rsidR="00861184" w:rsidRDefault="008E487C" w14:paraId="4F15FB84" w14:textId="77777777">
      <w:r w:rsidR="008E487C">
        <w:rPr/>
        <w:t xml:space="preserve">Used for generating PDF versions of reports. Included in the </w:t>
      </w:r>
      <w:r w:rsidR="008E487C">
        <w:rPr/>
        <w:t>Bennys_clean</w:t>
      </w:r>
      <w:r w:rsidR="008E487C">
        <w:rPr/>
        <w:t>/</w:t>
      </w:r>
      <w:r w:rsidR="008E487C">
        <w:rPr/>
        <w:t>dompdf</w:t>
      </w:r>
      <w:r w:rsidR="008E487C">
        <w:rPr/>
        <w:t xml:space="preserve"> directory and referenced by report export pages.</w:t>
      </w:r>
    </w:p>
    <w:p w:rsidR="5A3F680D" w:rsidP="35AA7B39" w:rsidRDefault="5A3F680D" w14:paraId="4D87D57A" w14:textId="747272E1">
      <w:pPr>
        <w:pStyle w:val="Heading2"/>
      </w:pPr>
      <w:r w:rsidR="5A3F680D">
        <w:rPr/>
        <w:t>11. Manage Rental Rates</w:t>
      </w:r>
    </w:p>
    <w:p w:rsidR="5A3F680D" w:rsidP="35AA7B39" w:rsidRDefault="5A3F680D" w14:paraId="6CADAF26" w14:textId="2FE8A5BC">
      <w:pPr>
        <w:pStyle w:val="Normal"/>
      </w:pPr>
      <w:r w:rsidR="5A3F680D">
        <w:rPr/>
        <w:t>This page allows the manager to simply adjust the pool rates per hour</w:t>
      </w:r>
    </w:p>
    <w:p w:rsidR="5A3F680D" w:rsidRDefault="5A3F680D" w14:paraId="6BB2107D" w14:textId="1F835BD0">
      <w:r w:rsidR="5A3F680D">
        <w:drawing>
          <wp:inline wp14:editId="22B3532A" wp14:anchorId="0DD06013">
            <wp:extent cx="6972300" cy="1936750"/>
            <wp:effectExtent l="0" t="0" r="0" b="0"/>
            <wp:docPr id="1494770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e2c4ad4b2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F680D" w:rsidRDefault="5A3F680D" w14:paraId="55B48B5B" w14:textId="6A8BE05E">
      <w:r w:rsidR="5A3F680D">
        <w:rPr/>
        <w:t>ManageRates.php</w:t>
      </w:r>
    </w:p>
    <w:p w:rsidR="5A3F680D" w:rsidP="35AA7B39" w:rsidRDefault="5A3F680D" w14:paraId="6F1021B0" w14:textId="15494E1A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5A3F680D" w:rsidP="35AA7B39" w:rsidRDefault="5A3F680D" w14:paraId="148E1A81" w14:textId="7142728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ManageRates.php</w:t>
      </w:r>
    </w:p>
    <w:p w:rsidR="5A3F680D" w:rsidP="35AA7B39" w:rsidRDefault="5A3F680D" w14:paraId="7A52B377" w14:textId="2F65DF40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'tcp:mis4173.database.windows.net,1433'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07E4E778" w14:textId="6FB3DAB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6B9CA842" w14:textId="4C8CBFE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'bennysadmin'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653A1BFC" w14:textId="258AD5E2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'Poolhall1!'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5AA7B39" w:rsidP="35AA7B39" w:rsidRDefault="35AA7B39" w14:paraId="0728B049" w14:textId="63BEEA82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3B23764E" w14:textId="15EA418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A3F680D" w:rsidP="35AA7B39" w:rsidRDefault="5A3F680D" w14:paraId="5B5441C2" w14:textId="1EF045F5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"sqlsrv:Server=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$server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;Database=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$database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$username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A3F680D" w:rsidP="35AA7B39" w:rsidRDefault="5A3F680D" w14:paraId="06B4BCDB" w14:textId="03ECDF53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::ATTR_ERRMODE,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::ERRMODE_EXCEPTION);</w:t>
      </w:r>
    </w:p>
    <w:p w:rsidR="5A3F680D" w:rsidP="35AA7B39" w:rsidRDefault="5A3F680D" w14:paraId="4AC0D5D7" w14:textId="700FE186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PDOException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A3F680D" w:rsidP="35AA7B39" w:rsidRDefault="5A3F680D" w14:paraId="12BABB63" w14:textId="59A7B462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die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"❌ Connection failed: 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5A3F680D" w:rsidP="35AA7B39" w:rsidRDefault="5A3F680D" w14:paraId="5E0D186B" w14:textId="023D493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5AA7B39" w:rsidP="35AA7B39" w:rsidRDefault="35AA7B39" w14:paraId="470C9F58" w14:textId="79542E78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0D48070D" w14:textId="1F131DBA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$_SERVER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"REQUEST_METHOD"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'save'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5A3F680D" w:rsidP="35AA7B39" w:rsidRDefault="5A3F680D" w14:paraId="7BCD6A8F" w14:textId="73020D5C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$rateID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'rate_id'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5A3F680D" w:rsidP="35AA7B39" w:rsidRDefault="5A3F680D" w14:paraId="26FFFEE2" w14:textId="58537A07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'rate_name'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5A3F680D" w:rsidP="35AA7B39" w:rsidRDefault="5A3F680D" w14:paraId="2F1B5EDD" w14:textId="14775D39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$rateValue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35AA7B39" w:rsidP="35AA7B39" w:rsidRDefault="35AA7B39" w14:paraId="2A473D38" w14:textId="5CCA67C6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15CA2DE3" w14:textId="1193CF2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prepare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rates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RateName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:rateName, Rate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:rateValue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RateID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:rateID"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A3F680D" w:rsidP="35AA7B39" w:rsidRDefault="5A3F680D" w14:paraId="751E1380" w14:textId="6D28436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':rateName'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A3F680D" w:rsidP="35AA7B39" w:rsidRDefault="5A3F680D" w14:paraId="0465880B" w14:textId="5123C4EE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':rateValue'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$rateValue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A3F680D" w:rsidP="35AA7B39" w:rsidRDefault="5A3F680D" w14:paraId="2799FCBF" w14:textId="70000E97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bindParam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':rateID'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$rateID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A3F680D" w:rsidP="35AA7B39" w:rsidRDefault="5A3F680D" w14:paraId="1347415E" w14:textId="6A33DA85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A3F680D" w:rsidP="35AA7B39" w:rsidRDefault="5A3F680D" w14:paraId="583FDE94" w14:textId="5C63B9AE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5AA7B39" w:rsidP="35AA7B39" w:rsidRDefault="35AA7B39" w14:paraId="219E5AAC" w14:textId="4A80476F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22A37B87" w14:textId="37BBC4AE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query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rates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ORDER BY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RateID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ASC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A3F680D" w:rsidP="35AA7B39" w:rsidRDefault="5A3F680D" w14:paraId="022D2617" w14:textId="21EDAEC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$stmt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fetchAll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PDO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::FETCH_ASSOC);</w:t>
      </w:r>
    </w:p>
    <w:p w:rsidR="5A3F680D" w:rsidP="35AA7B39" w:rsidRDefault="5A3F680D" w14:paraId="7AE20836" w14:textId="074512CA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613756F2" w14:textId="2273C288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59551864" w14:textId="4A989519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5B36473" w14:textId="676DCA2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2584E886" w14:textId="0BAC69AC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7D2A2BB9" w14:textId="574F6A8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Cue Time Systems - Manage Rates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0354CB43" w14:textId="1EFB10A0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5A3F680D" w:rsidP="35AA7B39" w:rsidRDefault="5A3F680D" w14:paraId="0EB06125" w14:textId="06B9D1D6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5A3F680D" w:rsidP="35AA7B39" w:rsidRDefault="5A3F680D" w14:paraId="5CD347FD" w14:textId="66E1A76C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"assets/css/style.css"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5A3F680D" w:rsidP="35AA7B39" w:rsidRDefault="5A3F680D" w14:paraId="41E73A5E" w14:textId="302B9BDA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6D174FCD" w14:textId="061F3C55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A3F680D" w:rsidP="35AA7B39" w:rsidRDefault="5A3F680D" w14:paraId="04F7FC70" w14:textId="50DD835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3FDF2095" w14:textId="0A6C622C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08DF76C7" w14:textId="73916CC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0626D930" w14:textId="0CBF8FE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720234A3" w14:textId="09B60033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0.9em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53054CBA" w14:textId="277E311E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7CF88712" w14:textId="3DAEB88A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5AA7B39" w:rsidP="35AA7B39" w:rsidRDefault="35AA7B39" w14:paraId="75317E45" w14:textId="731E6977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16EFE77A" w14:textId="25409A93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.button:hover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A3F680D" w:rsidP="35AA7B39" w:rsidRDefault="5A3F680D" w14:paraId="33CAA9A1" w14:textId="4FBDB899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#3e6a58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0162E2F8" w14:textId="2F89583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5AA7B39" w:rsidP="35AA7B39" w:rsidRDefault="35AA7B39" w14:paraId="1B24813A" w14:textId="689798B8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59E23C36" w14:textId="1E5B6D14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table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A3F680D" w:rsidP="35AA7B39" w:rsidRDefault="5A3F680D" w14:paraId="76DE5F38" w14:textId="3E817280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59679DB8" w14:textId="4BB3C4FD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border-collapse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collapse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77E85F52" w14:textId="5469384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623021D3" w14:textId="7A737F3A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5AA7B39" w:rsidP="35AA7B39" w:rsidRDefault="35AA7B39" w14:paraId="0EA9041F" w14:textId="522D614E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330C9AE5" w14:textId="062B8077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A3F680D" w:rsidP="35AA7B39" w:rsidRDefault="5A3F680D" w14:paraId="27DAC248" w14:textId="3566497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2CD19927" w14:textId="49B1CF5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33ACB1EF" w14:textId="3FD4FE4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left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3FBA06E8" w14:textId="6C5341C9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5AA7B39" w:rsidP="35AA7B39" w:rsidRDefault="35AA7B39" w14:paraId="263837A7" w14:textId="4B866104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49087B42" w14:textId="4DA4F41A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A3F680D" w:rsidP="35AA7B39" w:rsidRDefault="5A3F680D" w14:paraId="4B3B7CAE" w14:textId="43880A9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#87aa9f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104FBBA5" w14:textId="2E234C60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6088327D" w14:textId="6CAAC9F7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5AA7B39" w:rsidP="35AA7B39" w:rsidRDefault="35AA7B39" w14:paraId="1643A809" w14:textId="01BB66F7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26F8D046" w14:textId="3C781C82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5A3F680D" w:rsidP="35AA7B39" w:rsidRDefault="5A3F680D" w14:paraId="3DC51450" w14:textId="1E2D90A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{</w:t>
      </w:r>
    </w:p>
    <w:p w:rsidR="5A3F680D" w:rsidP="35AA7B39" w:rsidRDefault="5A3F680D" w14:paraId="52B05382" w14:textId="0F61143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5FE4C309" w14:textId="6EEB9CB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21C36B5B" w14:textId="7D923C13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5AA7B39" w:rsidP="35AA7B39" w:rsidRDefault="35AA7B39" w14:paraId="457A5575" w14:textId="748BD798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7DAE6634" w14:textId="785DD95C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.save-btn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A3F680D" w:rsidP="35AA7B39" w:rsidRDefault="5A3F680D" w14:paraId="09DE5014" w14:textId="1CFE3BC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22D24333" w14:textId="61F4939E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#2e4d3e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5228F20C" w14:textId="269DDB8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3EA2A54A" w14:textId="07D5232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20901E6A" w14:textId="0ABCB17D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42FA6DBA" w14:textId="7ED95129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4ADD17BA" w14:textId="2E67972D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5AA7B39" w:rsidP="35AA7B39" w:rsidRDefault="35AA7B39" w14:paraId="004E1C58" w14:textId="6A667488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6B7BB448" w14:textId="70B98C5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.save-btn:hover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A3F680D" w:rsidP="35AA7B39" w:rsidRDefault="5A3F680D" w14:paraId="236F0867" w14:textId="064A2137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#3e6a58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3F680D" w:rsidP="35AA7B39" w:rsidRDefault="5A3F680D" w14:paraId="5638015D" w14:textId="7F9195C2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5A3F680D" w:rsidP="35AA7B39" w:rsidRDefault="5A3F680D" w14:paraId="24313C25" w14:textId="61D3DF34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17EB32A8" w14:textId="14C5D09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DDD8FFC" w14:textId="66CCA236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05C28690" w14:textId="491B801E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'sidebar.php'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5AA7B39" w:rsidP="35AA7B39" w:rsidRDefault="35AA7B39" w14:paraId="6244B98D" w14:textId="33B55632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2CFC577B" w14:textId="66FBD8F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"main-content"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F8D321B" w14:textId="3C337F9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54682FA4" w14:textId="15B7C0FA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Manage Pool Table Rental Rates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022CDA6D" w14:textId="6F07E00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P="35AA7B39" w:rsidRDefault="35AA7B39" w14:paraId="30E6E8DD" w14:textId="437C6939">
      <w:pPr>
        <w:shd w:val="clear" w:color="auto" w:fill="1F1F1F"/>
        <w:spacing w:before="0" w:beforeAutospacing="off" w:after="0" w:afterAutospacing="off" w:line="285" w:lineRule="auto"/>
      </w:pPr>
    </w:p>
    <w:p w:rsidR="5A3F680D" w:rsidP="35AA7B39" w:rsidRDefault="5A3F680D" w14:paraId="2B74415B" w14:textId="15A08C8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476E11E9" w14:textId="304817E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F156E8F" w14:textId="79AF1EC2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399BE78" w14:textId="43F3413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Rate ID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68C13328" w14:textId="0CEFA68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Rate 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289E80AF" w14:textId="27B5EF6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Rate ($)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72024E23" w14:textId="175A78E0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Action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2D718C90" w14:textId="4312CEA2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5616BE6C" w14:textId="6F31D0A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$rates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{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5A3F680D" w:rsidP="35AA7B39" w:rsidRDefault="5A3F680D" w14:paraId="1B1F8328" w14:textId="33B01B8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2D59BA24" w14:textId="7AD59166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"ManageRates.php"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ADD597A" w14:textId="40C8E80F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'RateID'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];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3D086FD" w14:textId="74E99A81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45365E70" w14:textId="5317804A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"rate_name"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'RateName'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]);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74012486" w14:textId="7128B69D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61482D65" w14:textId="77BDA603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75B18CCC" w14:textId="7823438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"rate"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step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"0.01"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BA7E6B2" w14:textId="5BCD2A50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3358F9C" w14:textId="4CDF6537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61C69A8E" w14:textId="1BBD6FE4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"hidden"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"rate_id"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'RateID'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];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3C472BD9" w14:textId="501B8E09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"save"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"save-btn"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Save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70174A8C" w14:textId="5B639EEB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6AC312D5" w14:textId="6933DCA9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4C39F249" w14:textId="70AC0725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5C7EDE69" w14:textId="72C9660C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5A3F680D" w:rsidP="35AA7B39" w:rsidRDefault="5A3F680D" w14:paraId="0E3FECCF" w14:textId="4710CF86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44986816" w14:textId="64AF65EC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511A9CB1" w14:textId="4E474A26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6DB24451" w14:textId="2B7AB6D4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3F680D" w:rsidP="35AA7B39" w:rsidRDefault="5A3F680D" w14:paraId="29C67840" w14:textId="5159E6A8">
      <w:pPr>
        <w:shd w:val="clear" w:color="auto" w:fill="1F1F1F"/>
        <w:spacing w:before="0" w:beforeAutospacing="off" w:after="0" w:afterAutospacing="off" w:line="285" w:lineRule="auto"/>
      </w:pP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AA7B39" w:rsidR="5A3F68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AA7B39" w:rsidRDefault="35AA7B39" w14:paraId="47B3EF76" w14:textId="33FE3A34"/>
    <w:p w:rsidR="35AA7B39" w:rsidRDefault="35AA7B39" w14:paraId="43E0515F" w14:textId="644708A5"/>
    <w:p w:rsidR="00861184" w:rsidRDefault="008E487C" w14:paraId="195EE001" w14:textId="77777777">
      <w:pPr>
        <w:pStyle w:val="Heading1"/>
      </w:pPr>
      <w:r>
        <w:t>Conclusion</w:t>
      </w:r>
    </w:p>
    <w:p w:rsidR="00861184" w:rsidRDefault="008E487C" w14:paraId="67C4532A" w14:textId="77777777">
      <w:r>
        <w:t xml:space="preserve">Cue Time Systems provides a comprehensive customer and rental management experience for </w:t>
      </w:r>
      <w:r>
        <w:t>small businesses, complete with clean design, professional reporting tools, and marketing communication features. The system is modular, extensible, and fully integrated with a cloud-hosted database.</w:t>
      </w:r>
    </w:p>
    <w:sectPr w:rsidR="00861184" w:rsidSect="0003461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613703891">
    <w:abstractNumId w:val="8"/>
  </w:num>
  <w:num w:numId="2" w16cid:durableId="779955316">
    <w:abstractNumId w:val="6"/>
  </w:num>
  <w:num w:numId="3" w16cid:durableId="651368570">
    <w:abstractNumId w:val="5"/>
  </w:num>
  <w:num w:numId="4" w16cid:durableId="708922796">
    <w:abstractNumId w:val="4"/>
  </w:num>
  <w:num w:numId="5" w16cid:durableId="1482965808">
    <w:abstractNumId w:val="7"/>
  </w:num>
  <w:num w:numId="6" w16cid:durableId="1045644764">
    <w:abstractNumId w:val="3"/>
  </w:num>
  <w:num w:numId="7" w16cid:durableId="2125614686">
    <w:abstractNumId w:val="2"/>
  </w:num>
  <w:num w:numId="8" w16cid:durableId="1693844155">
    <w:abstractNumId w:val="1"/>
  </w:num>
  <w:num w:numId="9" w16cid:durableId="200411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1184"/>
    <w:rsid w:val="008E487C"/>
    <w:rsid w:val="00AA1D8D"/>
    <w:rsid w:val="00B47730"/>
    <w:rsid w:val="00C3696E"/>
    <w:rsid w:val="00CB0664"/>
    <w:rsid w:val="00E03052"/>
    <w:rsid w:val="00FC693F"/>
    <w:rsid w:val="03D8D975"/>
    <w:rsid w:val="05DA69F5"/>
    <w:rsid w:val="066EAA95"/>
    <w:rsid w:val="08E0D259"/>
    <w:rsid w:val="0934F205"/>
    <w:rsid w:val="0966E592"/>
    <w:rsid w:val="09DE9D6B"/>
    <w:rsid w:val="0AB856BC"/>
    <w:rsid w:val="0AC7149F"/>
    <w:rsid w:val="0B1D5A73"/>
    <w:rsid w:val="0DFCC93A"/>
    <w:rsid w:val="0FB43A15"/>
    <w:rsid w:val="10378E07"/>
    <w:rsid w:val="10C402DF"/>
    <w:rsid w:val="116BFA33"/>
    <w:rsid w:val="1327DA2D"/>
    <w:rsid w:val="13D5AE81"/>
    <w:rsid w:val="14A0845C"/>
    <w:rsid w:val="157CF35A"/>
    <w:rsid w:val="17AF804D"/>
    <w:rsid w:val="1920D1CF"/>
    <w:rsid w:val="1A1CDD49"/>
    <w:rsid w:val="1AF77DFF"/>
    <w:rsid w:val="1B54EF06"/>
    <w:rsid w:val="1DE00613"/>
    <w:rsid w:val="1F4C871F"/>
    <w:rsid w:val="1F6DA229"/>
    <w:rsid w:val="1FF880D8"/>
    <w:rsid w:val="216A5BBA"/>
    <w:rsid w:val="23979C91"/>
    <w:rsid w:val="24012B5A"/>
    <w:rsid w:val="25A8E7B3"/>
    <w:rsid w:val="25E1CDB4"/>
    <w:rsid w:val="2A08B307"/>
    <w:rsid w:val="2A64E27F"/>
    <w:rsid w:val="2AD2B4ED"/>
    <w:rsid w:val="2B7BDD0E"/>
    <w:rsid w:val="2DBA6D24"/>
    <w:rsid w:val="2F66C9AD"/>
    <w:rsid w:val="310883F3"/>
    <w:rsid w:val="3343D7CE"/>
    <w:rsid w:val="34ED9E69"/>
    <w:rsid w:val="35AA7B39"/>
    <w:rsid w:val="378BCEDB"/>
    <w:rsid w:val="378C6C33"/>
    <w:rsid w:val="3887CDB8"/>
    <w:rsid w:val="39EECFF6"/>
    <w:rsid w:val="3B23898E"/>
    <w:rsid w:val="3CFCA32C"/>
    <w:rsid w:val="3D3CD782"/>
    <w:rsid w:val="3D459147"/>
    <w:rsid w:val="3E38BFDF"/>
    <w:rsid w:val="3F7FDAD7"/>
    <w:rsid w:val="40AF89D9"/>
    <w:rsid w:val="4115C7E4"/>
    <w:rsid w:val="414B7309"/>
    <w:rsid w:val="4276307E"/>
    <w:rsid w:val="4333A4F1"/>
    <w:rsid w:val="43B8E475"/>
    <w:rsid w:val="45559CB0"/>
    <w:rsid w:val="4622A89F"/>
    <w:rsid w:val="4627C96B"/>
    <w:rsid w:val="4691926D"/>
    <w:rsid w:val="46CA1A38"/>
    <w:rsid w:val="49F92C81"/>
    <w:rsid w:val="4AEE7816"/>
    <w:rsid w:val="4B14EF9D"/>
    <w:rsid w:val="4DBA7927"/>
    <w:rsid w:val="4DDEC800"/>
    <w:rsid w:val="50F58702"/>
    <w:rsid w:val="533037DA"/>
    <w:rsid w:val="53461860"/>
    <w:rsid w:val="5445E585"/>
    <w:rsid w:val="5501AB3F"/>
    <w:rsid w:val="57B072B7"/>
    <w:rsid w:val="58CF379A"/>
    <w:rsid w:val="5A3F680D"/>
    <w:rsid w:val="5CB272E2"/>
    <w:rsid w:val="5F216A1F"/>
    <w:rsid w:val="61075BAD"/>
    <w:rsid w:val="610D2F62"/>
    <w:rsid w:val="612CB8D7"/>
    <w:rsid w:val="614C4104"/>
    <w:rsid w:val="61685EC0"/>
    <w:rsid w:val="6217CD7B"/>
    <w:rsid w:val="6255B871"/>
    <w:rsid w:val="62D59D4D"/>
    <w:rsid w:val="62EDDE7C"/>
    <w:rsid w:val="697CFA6E"/>
    <w:rsid w:val="6B32ED7F"/>
    <w:rsid w:val="6BA68CD4"/>
    <w:rsid w:val="6CC5F3F0"/>
    <w:rsid w:val="6D48F624"/>
    <w:rsid w:val="6E2983AC"/>
    <w:rsid w:val="6EAC1155"/>
    <w:rsid w:val="6F48209A"/>
    <w:rsid w:val="70BEC2F1"/>
    <w:rsid w:val="71418EBD"/>
    <w:rsid w:val="722C84A8"/>
    <w:rsid w:val="737CF79D"/>
    <w:rsid w:val="744DC087"/>
    <w:rsid w:val="7464DEE9"/>
    <w:rsid w:val="75064F08"/>
    <w:rsid w:val="758D1127"/>
    <w:rsid w:val="77910FC2"/>
    <w:rsid w:val="7B614C35"/>
    <w:rsid w:val="7B880E57"/>
    <w:rsid w:val="7C200B87"/>
    <w:rsid w:val="7CB80BF1"/>
    <w:rsid w:val="7E199E90"/>
    <w:rsid w:val="7E2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C42D1"/>
  <w14:defaultImageDpi w14:val="300"/>
  <w15:docId w15:val="{B505CAF2-81BB-4F9B-BAAD-C28B8F62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54556d573b4c42bc" /><Relationship Type="http://schemas.openxmlformats.org/officeDocument/2006/relationships/image" Target="/media/image2.jpg" Id="R6b6c7c5faa1c4802" /><Relationship Type="http://schemas.openxmlformats.org/officeDocument/2006/relationships/image" Target="/media/image3.jpg" Id="R0a6013ee86044533" /><Relationship Type="http://schemas.openxmlformats.org/officeDocument/2006/relationships/image" Target="/media/image5.jpg" Id="Rcfb9bb0ee44a409c" /><Relationship Type="http://schemas.openxmlformats.org/officeDocument/2006/relationships/image" Target="/media/image9.jpg" Id="R1bc63ae3cddf4ac0" /><Relationship Type="http://schemas.openxmlformats.org/officeDocument/2006/relationships/image" Target="/media/imagea.jpg" Id="R7b0f6cd729bc4bef" /><Relationship Type="http://schemas.openxmlformats.org/officeDocument/2006/relationships/image" Target="/media/imagec.jpg" Id="R7c84a48a29764352" /><Relationship Type="http://schemas.openxmlformats.org/officeDocument/2006/relationships/image" Target="/media/imaged.jpg" Id="Rcc09385a55504228" /><Relationship Type="http://schemas.openxmlformats.org/officeDocument/2006/relationships/image" Target="/media/imagee.jpg" Id="R9430dd5026534a0b" /><Relationship Type="http://schemas.openxmlformats.org/officeDocument/2006/relationships/image" Target="/media/imagef.jpg" Id="R9beee116d74e491b" /><Relationship Type="http://schemas.openxmlformats.org/officeDocument/2006/relationships/image" Target="/media/image10.jpg" Id="R9ba08ece9230437e" /><Relationship Type="http://schemas.openxmlformats.org/officeDocument/2006/relationships/image" Target="/media/image3.png" Id="Rbcfe1047c2d24d4f" /><Relationship Type="http://schemas.openxmlformats.org/officeDocument/2006/relationships/image" Target="/media/image11.jpg" Id="Re8a73084c6cc49f2" /><Relationship Type="http://schemas.openxmlformats.org/officeDocument/2006/relationships/image" Target="/media/image12.jpg" Id="Rbade2c4ad4b24b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B13CE556AD442AD5C17E85DB7F1B0" ma:contentTypeVersion="11" ma:contentTypeDescription="Create a new document." ma:contentTypeScope="" ma:versionID="0e257bc56efe8693493ca12f5b06ebf0">
  <xsd:schema xmlns:xsd="http://www.w3.org/2001/XMLSchema" xmlns:xs="http://www.w3.org/2001/XMLSchema" xmlns:p="http://schemas.microsoft.com/office/2006/metadata/properties" xmlns:ns2="526e2c67-65f8-4c4e-9eaf-b4c613b89d63" xmlns:ns3="2671b666-c155-4a1c-aee3-f411e18c9f67" targetNamespace="http://schemas.microsoft.com/office/2006/metadata/properties" ma:root="true" ma:fieldsID="1e13b0ab9f292f27744a0a110875d635" ns2:_="" ns3:_="">
    <xsd:import namespace="526e2c67-65f8-4c4e-9eaf-b4c613b89d63"/>
    <xsd:import namespace="2671b666-c155-4a1c-aee3-f411e18c9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e2c67-65f8-4c4e-9eaf-b4c613b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1b666-c155-4a1c-aee3-f411e18c9f6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0c7d64-caeb-4bc1-a331-87bcb0fd6756}" ma:internalName="TaxCatchAll" ma:showField="CatchAllData" ma:web="2671b666-c155-4a1c-aee3-f411e18c9f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71b666-c155-4a1c-aee3-f411e18c9f67" xsi:nil="true"/>
    <lcf76f155ced4ddcb4097134ff3c332f xmlns="526e2c67-65f8-4c4e-9eaf-b4c613b89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4B5C60-934E-46AC-8685-8915B948C967}"/>
</file>

<file path=customXml/itemProps3.xml><?xml version="1.0" encoding="utf-8"?>
<ds:datastoreItem xmlns:ds="http://schemas.openxmlformats.org/officeDocument/2006/customXml" ds:itemID="{27ABEBE7-EF55-4AB9-89B5-489B2F11B757}"/>
</file>

<file path=customXml/itemProps4.xml><?xml version="1.0" encoding="utf-8"?>
<ds:datastoreItem xmlns:ds="http://schemas.openxmlformats.org/officeDocument/2006/customXml" ds:itemID="{CA625AA7-5ED8-4BFF-B99D-539304630F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Suits, Christy</cp:lastModifiedBy>
  <cp:revision>6</cp:revision>
  <dcterms:created xsi:type="dcterms:W3CDTF">2025-04-21T02:54:00Z</dcterms:created>
  <dcterms:modified xsi:type="dcterms:W3CDTF">2025-04-29T01:27:34Z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0x0101004ABB13CE556AD442AD5C17E85DB7F1B0</vt:lpwstr>
  </property>
  <property fmtid="{D5CDD505-2E9C-101B-9397-08002B2CF9AE}" pid="3" name="MediaServiceImageTags">
    <vt:lpwstr/>
  </property>
</Properties>
</file>